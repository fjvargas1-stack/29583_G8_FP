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4916" w14:textId="77777777" w:rsidR="0030351D" w:rsidRDefault="00A10A4B">
      <w:pPr>
        <w:pStyle w:val="Ttulo"/>
        <w:jc w:val="center"/>
      </w:pPr>
      <w:r>
        <w:t>UNIVERSIDAD DE LAS FUERZAS ARMADAS – ESPE</w:t>
      </w:r>
    </w:p>
    <w:p w14:paraId="0903C270" w14:textId="77777777" w:rsidR="0030351D" w:rsidRDefault="00A10A4B">
      <w:pPr>
        <w:jc w:val="center"/>
      </w:pPr>
      <w:r>
        <w:t>Departamento de Ciencias de la Computación</w:t>
      </w:r>
    </w:p>
    <w:p w14:paraId="7046F64F" w14:textId="3F3C4C0C" w:rsidR="0030351D" w:rsidRDefault="00A10A4B">
      <w:pPr>
        <w:jc w:val="center"/>
      </w:pPr>
      <w:r>
        <w:t xml:space="preserve">Carrera: </w:t>
      </w:r>
      <w:r w:rsidR="00551FBD">
        <w:t xml:space="preserve">Electronica y </w:t>
      </w:r>
      <w:proofErr w:type="spellStart"/>
      <w:r w:rsidR="00551FBD">
        <w:t>Automatización</w:t>
      </w:r>
      <w:proofErr w:type="spellEnd"/>
    </w:p>
    <w:p w14:paraId="6D643AAB" w14:textId="77777777" w:rsidR="0030351D" w:rsidRDefault="00A10A4B">
      <w:pPr>
        <w:jc w:val="center"/>
      </w:pPr>
      <w:r>
        <w:t>Asignatura: Fundamentos de Programación</w:t>
      </w:r>
    </w:p>
    <w:p w14:paraId="7D538258" w14:textId="10E8445A" w:rsidR="00551FBD" w:rsidRDefault="00A10A4B" w:rsidP="00551FBD">
      <w:pPr>
        <w:jc w:val="center"/>
      </w:pPr>
      <w:r>
        <w:t xml:space="preserve">Taller Práctico: Ejercicios 1 – </w:t>
      </w:r>
      <w:r w:rsidR="00CC637F">
        <w:t>5</w:t>
      </w:r>
      <w:r>
        <w:t xml:space="preserve"> (</w:t>
      </w:r>
      <w:r w:rsidR="00CC637F">
        <w:t>Unidad 1</w:t>
      </w:r>
      <w:r>
        <w:t>)</w:t>
      </w:r>
    </w:p>
    <w:p w14:paraId="61466702" w14:textId="588C23BA" w:rsidR="00551FBD" w:rsidRDefault="00551FBD" w:rsidP="00551FBD">
      <w:r>
        <w:t xml:space="preserve">Tema del taller: 5 </w:t>
      </w:r>
      <w:proofErr w:type="spellStart"/>
      <w:r>
        <w:t>Ejercicios</w:t>
      </w:r>
      <w:proofErr w:type="spellEnd"/>
      <w:r>
        <w:t xml:space="preserve"> </w:t>
      </w:r>
      <w:proofErr w:type="spellStart"/>
      <w:r>
        <w:t>en</w:t>
      </w:r>
      <w:proofErr w:type="spellEnd"/>
      <w:r w:rsidRPr="00551FBD">
        <w:t xml:space="preserve"> </w:t>
      </w:r>
      <w:proofErr w:type="spellStart"/>
      <w:r>
        <w:t>pseudocódigo</w:t>
      </w:r>
      <w:proofErr w:type="spellEnd"/>
    </w:p>
    <w:p w14:paraId="64EAA3EC" w14:textId="095EA995" w:rsidR="00551FBD" w:rsidRDefault="00551FBD" w:rsidP="00551FBD">
      <w:r>
        <w:t>Docente:</w:t>
      </w:r>
      <w:r w:rsidR="00EE522A">
        <w:t xml:space="preserve"> Jenny Ruiz</w:t>
      </w:r>
    </w:p>
    <w:p w14:paraId="16DAC3CF" w14:textId="77777777" w:rsidR="00B27CF9" w:rsidRDefault="00B27CF9" w:rsidP="00B27CF9">
      <w:pPr>
        <w:rPr>
          <w:lang w:val="es-MX"/>
        </w:rPr>
      </w:pPr>
      <w:r>
        <w:rPr>
          <w:lang w:val="es-MX"/>
        </w:rPr>
        <w:t xml:space="preserve">Integrantes: Vargas Francisco </w:t>
      </w:r>
    </w:p>
    <w:p w14:paraId="6196AD1F" w14:textId="77777777" w:rsidR="00B27CF9" w:rsidRDefault="00B27CF9" w:rsidP="00B27CF9">
      <w:pPr>
        <w:ind w:firstLineChars="550" w:firstLine="1210"/>
        <w:rPr>
          <w:lang w:val="es-MX"/>
        </w:rPr>
      </w:pPr>
      <w:r>
        <w:rPr>
          <w:lang w:val="es-MX"/>
        </w:rPr>
        <w:t xml:space="preserve">Casa Toapanta Richard Ismael </w:t>
      </w:r>
    </w:p>
    <w:p w14:paraId="6C7C5EB1" w14:textId="77777777" w:rsidR="00B27CF9" w:rsidRDefault="00B27CF9" w:rsidP="00B27CF9">
      <w:pPr>
        <w:ind w:firstLineChars="550" w:firstLine="1210"/>
        <w:rPr>
          <w:lang w:val="es-MX"/>
        </w:rPr>
      </w:pPr>
      <w:r>
        <w:rPr>
          <w:lang w:val="es-MX"/>
        </w:rPr>
        <w:t xml:space="preserve">Culqui Paredes </w:t>
      </w:r>
      <w:proofErr w:type="spellStart"/>
      <w:r>
        <w:rPr>
          <w:lang w:val="es-MX"/>
        </w:rPr>
        <w:t>Josue</w:t>
      </w:r>
      <w:proofErr w:type="spellEnd"/>
      <w:r>
        <w:rPr>
          <w:lang w:val="es-MX"/>
        </w:rPr>
        <w:t xml:space="preserve"> Mateo </w:t>
      </w:r>
    </w:p>
    <w:p w14:paraId="7A49A3BC" w14:textId="77777777" w:rsidR="00B27CF9" w:rsidRDefault="00B27CF9" w:rsidP="00B27CF9">
      <w:pPr>
        <w:ind w:firstLineChars="550" w:firstLine="1210"/>
        <w:rPr>
          <w:lang w:val="es-MX"/>
        </w:rPr>
      </w:pPr>
      <w:r>
        <w:rPr>
          <w:lang w:val="es-MX"/>
        </w:rPr>
        <w:t xml:space="preserve">Gordillo </w:t>
      </w:r>
      <w:proofErr w:type="spellStart"/>
      <w:r>
        <w:rPr>
          <w:lang w:val="es-MX"/>
        </w:rPr>
        <w:t>Cargua</w:t>
      </w:r>
      <w:proofErr w:type="spellEnd"/>
      <w:r>
        <w:rPr>
          <w:lang w:val="es-MX"/>
        </w:rPr>
        <w:t xml:space="preserve"> Monserrate </w:t>
      </w:r>
      <w:proofErr w:type="spellStart"/>
      <w:r>
        <w:rPr>
          <w:lang w:val="es-MX"/>
        </w:rPr>
        <w:t>Anahi</w:t>
      </w:r>
      <w:proofErr w:type="spellEnd"/>
    </w:p>
    <w:p w14:paraId="2C58BB2D" w14:textId="71779EB1" w:rsidR="00551FBD" w:rsidRDefault="00551FBD" w:rsidP="00EE522A">
      <w:proofErr w:type="spellStart"/>
      <w:r>
        <w:t>Fecha</w:t>
      </w:r>
      <w:proofErr w:type="spellEnd"/>
      <w:r>
        <w:t>: 18/10/2025 Paralelo:29583</w:t>
      </w:r>
    </w:p>
    <w:p w14:paraId="2ED2BB99" w14:textId="7DA6577F" w:rsidR="0030351D" w:rsidRDefault="00A10A4B" w:rsidP="00EE522A">
      <w:pPr>
        <w:jc w:val="center"/>
      </w:pPr>
      <w:proofErr w:type="spellStart"/>
      <w:r>
        <w:t>Duración</w:t>
      </w:r>
      <w:proofErr w:type="spellEnd"/>
      <w:r>
        <w:t xml:space="preserve"> </w:t>
      </w:r>
      <w:proofErr w:type="spellStart"/>
      <w:r>
        <w:t>estimada</w:t>
      </w:r>
      <w:proofErr w:type="spellEnd"/>
      <w:r>
        <w:t xml:space="preserve">: 45 </w:t>
      </w:r>
      <w:proofErr w:type="spellStart"/>
      <w:r>
        <w:t>minutos</w:t>
      </w:r>
      <w:proofErr w:type="spellEnd"/>
      <w:r>
        <w:t xml:space="preserve"> | </w:t>
      </w:r>
      <w:proofErr w:type="spellStart"/>
      <w:r>
        <w:t>Modalidad</w:t>
      </w:r>
      <w:proofErr w:type="spellEnd"/>
      <w:r>
        <w:t>: I</w:t>
      </w:r>
      <w:r w:rsidR="00CC637F">
        <w:t>ndividual/</w:t>
      </w:r>
      <w:proofErr w:type="spellStart"/>
      <w:r w:rsidR="00CC637F">
        <w:t>Grupos</w:t>
      </w:r>
      <w:proofErr w:type="spellEnd"/>
    </w:p>
    <w:p w14:paraId="6573A197" w14:textId="77777777" w:rsidR="0030351D" w:rsidRDefault="00A10A4B">
      <w:pPr>
        <w:pStyle w:val="Ttulo2"/>
      </w:pPr>
      <w:r>
        <w:t>Objetivo General</w:t>
      </w:r>
    </w:p>
    <w:p w14:paraId="200B02DC" w14:textId="77777777" w:rsidR="0030351D" w:rsidRDefault="00A10A4B">
      <w:r>
        <w:t>Aplicar los conceptos básicos de la programación estructurada mediante la resolución práctica de problemas iniciales (ejercicios 1–10) del Capítulo 1 del texto base.</w:t>
      </w:r>
    </w:p>
    <w:p w14:paraId="61798611" w14:textId="77777777" w:rsidR="0030351D" w:rsidRDefault="00A10A4B">
      <w:pPr>
        <w:pStyle w:val="Ttulo2"/>
      </w:pPr>
      <w:r>
        <w:t>Instrucciones Generales</w:t>
      </w:r>
    </w:p>
    <w:p w14:paraId="0E191358" w14:textId="77777777" w:rsidR="0030351D" w:rsidRDefault="00A10A4B">
      <w:pPr>
        <w:pStyle w:val="Listaconnmeros"/>
      </w:pPr>
      <w:r>
        <w:t>Lea atentamente cada enunciado del ejercicio.</w:t>
      </w:r>
    </w:p>
    <w:p w14:paraId="7307D049" w14:textId="77777777" w:rsidR="0030351D" w:rsidRDefault="00A10A4B">
      <w:pPr>
        <w:pStyle w:val="Listaconnmeros"/>
      </w:pPr>
      <w:r>
        <w:t>Complete las tablas indicadas con los valores solicitados.</w:t>
      </w:r>
    </w:p>
    <w:p w14:paraId="0DCE7F00" w14:textId="77777777" w:rsidR="0030351D" w:rsidRDefault="00A10A4B">
      <w:pPr>
        <w:pStyle w:val="Listaconnmeros"/>
      </w:pPr>
      <w:r>
        <w:t>Realice el análisis de entradas, procesos y salidas (E/P/S) según corresponda.</w:t>
      </w:r>
    </w:p>
    <w:p w14:paraId="45EAEDDA" w14:textId="77777777" w:rsidR="0030351D" w:rsidRDefault="00A10A4B">
      <w:pPr>
        <w:pStyle w:val="Listaconnmeros"/>
      </w:pPr>
      <w:r>
        <w:t>Todos los ejercicios deben resolverse en pseudocódigo o diagrama de flujo (según indique el docente).</w:t>
      </w:r>
    </w:p>
    <w:p w14:paraId="60B3AFA4" w14:textId="5539BDB9" w:rsidR="0030351D" w:rsidRDefault="00A10A4B">
      <w:pPr>
        <w:pStyle w:val="Ttulo2"/>
      </w:pPr>
      <w:r>
        <w:t>Ejercicio 1</w:t>
      </w:r>
      <w:r w:rsidR="007D7B17">
        <w:t xml:space="preserve"> (Media de dos valores)</w:t>
      </w:r>
    </w:p>
    <w:p w14:paraId="149C2D02" w14:textId="6D9163DE" w:rsidR="007D7B17" w:rsidRPr="007D7B17" w:rsidRDefault="007D7B17" w:rsidP="007D7B17">
      <w:pPr>
        <w:rPr>
          <w:lang w:val="es-EC"/>
        </w:rPr>
      </w:pPr>
      <w:r w:rsidRPr="007D7B17">
        <w:t>Desarrolle un programa que lea dos n</w:t>
      </w:r>
      <w:r>
        <w:t>ú</w:t>
      </w:r>
      <w:r w:rsidRPr="007D7B17">
        <w:t>meros reales desde teclado e imprima su media.</w:t>
      </w:r>
      <w:r w:rsidR="00864E55">
        <w:t xml:space="preserve"> </w:t>
      </w:r>
      <w:r w:rsidRPr="007D7B17">
        <w:t xml:space="preserve">los </w:t>
      </w:r>
      <w:proofErr w:type="spellStart"/>
      <w:r w:rsidR="00312876">
        <w:t>requisit</w:t>
      </w:r>
      <w:r w:rsidR="00046C85">
        <w:t>o</w:t>
      </w:r>
      <w:r w:rsidR="00312876">
        <w:t>s</w:t>
      </w:r>
      <w:proofErr w:type="spellEnd"/>
      <w:r w:rsidR="00312876">
        <w:t xml:space="preserve"> </w:t>
      </w:r>
      <w:proofErr w:type="spellStart"/>
      <w:r w:rsidR="00312876">
        <w:t>funcioanale</w:t>
      </w:r>
      <w:r w:rsidR="00046C85">
        <w:t>s</w:t>
      </w:r>
      <w:proofErr w:type="spellEnd"/>
      <w:r w:rsidRPr="007D7B17">
        <w:t xml:space="preserve"> son: primero se debe  leer un valor real y se guarda en una variable X;  a continuaci</w:t>
      </w:r>
      <w:r>
        <w:t>ó</w:t>
      </w:r>
      <w:r w:rsidRPr="007D7B17">
        <w:t>n</w:t>
      </w:r>
      <w:r>
        <w:t xml:space="preserve"> se lee y </w:t>
      </w:r>
      <w:proofErr w:type="spellStart"/>
      <w:r>
        <w:t>almacena</w:t>
      </w:r>
      <w:proofErr w:type="spellEnd"/>
      <w:r>
        <w:t xml:space="preserve">  </w:t>
      </w:r>
      <w:proofErr w:type="spellStart"/>
      <w:r>
        <w:t>el</w:t>
      </w:r>
      <w:proofErr w:type="spellEnd"/>
      <w:r>
        <w:t xml:space="preserve"> Segundo valor </w:t>
      </w:r>
      <w:proofErr w:type="spellStart"/>
      <w:r>
        <w:t>en</w:t>
      </w:r>
      <w:proofErr w:type="spellEnd"/>
      <w:r>
        <w:t xml:space="preserve"> Y, </w:t>
      </w:r>
      <w:proofErr w:type="spellStart"/>
      <w:r>
        <w:t>Finalmente</w:t>
      </w:r>
      <w:proofErr w:type="spellEnd"/>
      <w:r>
        <w:t xml:space="preserve"> la variable RES recibe la media de ambos </w:t>
      </w:r>
      <w:proofErr w:type="spellStart"/>
      <w:r>
        <w:t>valores</w:t>
      </w:r>
      <w:proofErr w:type="spellEnd"/>
      <w:r>
        <w:t xml:space="preserve"> y los </w:t>
      </w:r>
      <w:proofErr w:type="spellStart"/>
      <w:r>
        <w:t>muestra</w:t>
      </w:r>
      <w:proofErr w:type="spellEnd"/>
      <w:r>
        <w:t xml:space="preserve"> por </w:t>
      </w:r>
      <w:proofErr w:type="spellStart"/>
      <w:r>
        <w:t>pantalla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6"/>
        <w:gridCol w:w="2232"/>
        <w:gridCol w:w="2162"/>
        <w:gridCol w:w="2000"/>
      </w:tblGrid>
      <w:tr w:rsidR="00312876" w14:paraId="0AD3A6C3" w14:textId="79FF8BBB" w:rsidTr="007D7B17">
        <w:tc>
          <w:tcPr>
            <w:tcW w:w="2298" w:type="dxa"/>
          </w:tcPr>
          <w:p w14:paraId="6866128C" w14:textId="03912706" w:rsidR="007D7B17" w:rsidRDefault="00D00322">
            <w:r>
              <w:t>OBJETO</w:t>
            </w:r>
          </w:p>
        </w:tc>
        <w:tc>
          <w:tcPr>
            <w:tcW w:w="2292" w:type="dxa"/>
          </w:tcPr>
          <w:p w14:paraId="2EE27B3F" w14:textId="68CA28CC" w:rsidR="007D7B17" w:rsidRDefault="007D7B17">
            <w:r>
              <w:t>Nombre</w:t>
            </w:r>
          </w:p>
        </w:tc>
        <w:tc>
          <w:tcPr>
            <w:tcW w:w="2211" w:type="dxa"/>
          </w:tcPr>
          <w:p w14:paraId="419EF96D" w14:textId="4E218642" w:rsidR="007D7B17" w:rsidRDefault="007D7B17">
            <w:r>
              <w:t>Valor</w:t>
            </w:r>
          </w:p>
        </w:tc>
        <w:tc>
          <w:tcPr>
            <w:tcW w:w="2055" w:type="dxa"/>
          </w:tcPr>
          <w:p w14:paraId="5BA075ED" w14:textId="02BAF380" w:rsidR="007D7B17" w:rsidRDefault="007D7B17">
            <w:r>
              <w:t>Tipo</w:t>
            </w:r>
          </w:p>
        </w:tc>
      </w:tr>
      <w:tr w:rsidR="00312876" w14:paraId="31C0B293" w14:textId="35D8DBA4" w:rsidTr="007D7B17">
        <w:tc>
          <w:tcPr>
            <w:tcW w:w="2298" w:type="dxa"/>
          </w:tcPr>
          <w:p w14:paraId="74B14A59" w14:textId="4C3285AF" w:rsidR="007D7B17" w:rsidRDefault="0034340E">
            <w:r>
              <w:lastRenderedPageBreak/>
              <w:t>Valor</w:t>
            </w:r>
          </w:p>
        </w:tc>
        <w:tc>
          <w:tcPr>
            <w:tcW w:w="2292" w:type="dxa"/>
          </w:tcPr>
          <w:p w14:paraId="507E2B6C" w14:textId="493F5FEB" w:rsidR="007D7B17" w:rsidRDefault="0034340E">
            <w:r>
              <w:t>X</w:t>
            </w:r>
          </w:p>
        </w:tc>
        <w:tc>
          <w:tcPr>
            <w:tcW w:w="2211" w:type="dxa"/>
          </w:tcPr>
          <w:p w14:paraId="1354A814" w14:textId="7B0B0D31" w:rsidR="007D7B17" w:rsidRDefault="00E975FB">
            <w:r>
              <w:t>Variable</w:t>
            </w:r>
          </w:p>
        </w:tc>
        <w:tc>
          <w:tcPr>
            <w:tcW w:w="2055" w:type="dxa"/>
          </w:tcPr>
          <w:p w14:paraId="5B6EF48C" w14:textId="613EDCE4" w:rsidR="007D7B17" w:rsidRDefault="00F556B0">
            <w:r>
              <w:t>R</w:t>
            </w:r>
            <w:r w:rsidR="00E975FB">
              <w:t>eal</w:t>
            </w:r>
          </w:p>
        </w:tc>
      </w:tr>
      <w:tr w:rsidR="00312876" w14:paraId="7E138297" w14:textId="4AA8941F" w:rsidTr="007D7B17">
        <w:tc>
          <w:tcPr>
            <w:tcW w:w="2298" w:type="dxa"/>
          </w:tcPr>
          <w:p w14:paraId="488F8ACB" w14:textId="01C650BE" w:rsidR="007D7B17" w:rsidRDefault="00E35BB3">
            <w:r>
              <w:t>Valor</w:t>
            </w:r>
          </w:p>
        </w:tc>
        <w:tc>
          <w:tcPr>
            <w:tcW w:w="2292" w:type="dxa"/>
          </w:tcPr>
          <w:p w14:paraId="45CC5BF9" w14:textId="301442DF" w:rsidR="007D7B17" w:rsidRDefault="00E35BB3">
            <w:r>
              <w:t>Y</w:t>
            </w:r>
          </w:p>
        </w:tc>
        <w:tc>
          <w:tcPr>
            <w:tcW w:w="2211" w:type="dxa"/>
          </w:tcPr>
          <w:p w14:paraId="4BF12B36" w14:textId="770B8D28" w:rsidR="007D7B17" w:rsidRDefault="00E35BB3">
            <w:r>
              <w:t>Variable</w:t>
            </w:r>
          </w:p>
        </w:tc>
        <w:tc>
          <w:tcPr>
            <w:tcW w:w="2055" w:type="dxa"/>
          </w:tcPr>
          <w:p w14:paraId="40474D5E" w14:textId="17A4BB7D" w:rsidR="007D7B17" w:rsidRDefault="00E35BB3">
            <w:r>
              <w:t>Real</w:t>
            </w:r>
          </w:p>
        </w:tc>
      </w:tr>
      <w:tr w:rsidR="00312876" w14:paraId="529717D8" w14:textId="0A6FDC67" w:rsidTr="007D7B17">
        <w:tc>
          <w:tcPr>
            <w:tcW w:w="2298" w:type="dxa"/>
          </w:tcPr>
          <w:p w14:paraId="4D85E21A" w14:textId="112CF508" w:rsidR="007D7B17" w:rsidRDefault="00F556B0">
            <w:r>
              <w:t>Media valores</w:t>
            </w:r>
          </w:p>
        </w:tc>
        <w:tc>
          <w:tcPr>
            <w:tcW w:w="2292" w:type="dxa"/>
          </w:tcPr>
          <w:p w14:paraId="243FD40B" w14:textId="25FA12D9" w:rsidR="007D7B17" w:rsidRDefault="00F556B0">
            <w:r>
              <w:t>RES</w:t>
            </w:r>
          </w:p>
        </w:tc>
        <w:tc>
          <w:tcPr>
            <w:tcW w:w="2211" w:type="dxa"/>
          </w:tcPr>
          <w:p w14:paraId="3FB6603F" w14:textId="38C5D981" w:rsidR="007D7B17" w:rsidRDefault="00F556B0">
            <w:r>
              <w:t>Varia</w:t>
            </w:r>
            <w:r w:rsidR="00043564">
              <w:t>ble</w:t>
            </w:r>
          </w:p>
        </w:tc>
        <w:tc>
          <w:tcPr>
            <w:tcW w:w="2055" w:type="dxa"/>
          </w:tcPr>
          <w:p w14:paraId="00671950" w14:textId="3940F15C" w:rsidR="007D7B17" w:rsidRDefault="00043564">
            <w:r>
              <w:t>Real</w:t>
            </w:r>
          </w:p>
        </w:tc>
      </w:tr>
      <w:tr w:rsidR="00043564" w14:paraId="61B2C7AC" w14:textId="77777777" w:rsidTr="007D7B17">
        <w:tc>
          <w:tcPr>
            <w:tcW w:w="2298" w:type="dxa"/>
          </w:tcPr>
          <w:p w14:paraId="77855564" w14:textId="0D2F47C0" w:rsidR="00043564" w:rsidRDefault="00043564">
            <w:r>
              <w:t>Dos</w:t>
            </w:r>
          </w:p>
        </w:tc>
        <w:tc>
          <w:tcPr>
            <w:tcW w:w="2292" w:type="dxa"/>
          </w:tcPr>
          <w:p w14:paraId="5129CB3F" w14:textId="71B62CB1" w:rsidR="00043564" w:rsidRDefault="00312876">
            <w:r>
              <w:t>2</w:t>
            </w:r>
          </w:p>
        </w:tc>
        <w:tc>
          <w:tcPr>
            <w:tcW w:w="2211" w:type="dxa"/>
          </w:tcPr>
          <w:p w14:paraId="4B671BB5" w14:textId="729C49CB" w:rsidR="00043564" w:rsidRDefault="00312876">
            <w:proofErr w:type="spellStart"/>
            <w:r>
              <w:t>Constante</w:t>
            </w:r>
            <w:proofErr w:type="spellEnd"/>
          </w:p>
        </w:tc>
        <w:tc>
          <w:tcPr>
            <w:tcW w:w="2055" w:type="dxa"/>
          </w:tcPr>
          <w:p w14:paraId="4D9ED734" w14:textId="226C0AE0" w:rsidR="00043564" w:rsidRDefault="00312876">
            <w:r>
              <w:t>Entero</w:t>
            </w:r>
          </w:p>
        </w:tc>
      </w:tr>
    </w:tbl>
    <w:p w14:paraId="097A93D6" w14:textId="689C7570" w:rsidR="0030351D" w:rsidRDefault="00A10A4B">
      <w:pPr>
        <w:rPr>
          <w:b/>
          <w:bCs/>
        </w:rPr>
      </w:pPr>
      <w:r>
        <w:br/>
      </w:r>
      <w:r w:rsidR="00921381">
        <w:rPr>
          <w:b/>
          <w:bCs/>
        </w:rPr>
        <w:t>Pseudocodigo</w:t>
      </w:r>
    </w:p>
    <w:p w14:paraId="55524A1D" w14:textId="0255D5B9" w:rsidR="00921381" w:rsidRPr="009C13DC" w:rsidRDefault="009C13DC">
      <w:r>
        <w:rPr>
          <w:b/>
          <w:bCs/>
        </w:rPr>
        <w:t xml:space="preserve">             </w:t>
      </w:r>
      <w:r w:rsidRPr="009C13DC">
        <w:t xml:space="preserve"> </w:t>
      </w:r>
      <w:r w:rsidR="00921381" w:rsidRPr="009C13DC">
        <w:t>I</w:t>
      </w:r>
      <w:r w:rsidRPr="009C13DC">
        <w:t>NICIO</w:t>
      </w:r>
    </w:p>
    <w:p w14:paraId="7B357518" w14:textId="77777777" w:rsidR="00A133E5" w:rsidRDefault="00921381" w:rsidP="00A133E5">
      <w:pPr>
        <w:pStyle w:val="Prrafodelista"/>
        <w:numPr>
          <w:ilvl w:val="0"/>
          <w:numId w:val="10"/>
        </w:numPr>
      </w:pPr>
      <w:r>
        <w:t>Variables: X,Y,RES</w:t>
      </w:r>
    </w:p>
    <w:p w14:paraId="38DBD15E" w14:textId="3F9D9932" w:rsidR="00921381" w:rsidRDefault="00A133E5" w:rsidP="00A133E5">
      <w:r>
        <w:t xml:space="preserve">     </w:t>
      </w:r>
      <w:proofErr w:type="spellStart"/>
      <w:r w:rsidR="00921381">
        <w:t>Constante</w:t>
      </w:r>
      <w:proofErr w:type="spellEnd"/>
      <w:r w:rsidR="00921381">
        <w:t>: 2</w:t>
      </w:r>
    </w:p>
    <w:p w14:paraId="3947E99C" w14:textId="51D7E9E2" w:rsidR="00921381" w:rsidRDefault="00921381" w:rsidP="00921381">
      <w:pPr>
        <w:pStyle w:val="Prrafodelista"/>
        <w:numPr>
          <w:ilvl w:val="0"/>
          <w:numId w:val="10"/>
        </w:numPr>
      </w:pPr>
      <w:r>
        <w:t xml:space="preserve">Escribe </w:t>
      </w:r>
      <w:proofErr w:type="spellStart"/>
      <w:r>
        <w:t>el</w:t>
      </w:r>
      <w:proofErr w:type="spellEnd"/>
      <w:r>
        <w:t xml:space="preserve"> primer valor </w:t>
      </w:r>
      <w:proofErr w:type="spellStart"/>
      <w:r>
        <w:t>en</w:t>
      </w:r>
      <w:proofErr w:type="spellEnd"/>
      <w:r>
        <w:t xml:space="preserve"> la variable “X”</w:t>
      </w:r>
    </w:p>
    <w:p w14:paraId="6334676E" w14:textId="554D68BC" w:rsidR="00921381" w:rsidRDefault="00A133E5" w:rsidP="00A133E5">
      <w:r>
        <w:t xml:space="preserve">                Leer X</w:t>
      </w:r>
    </w:p>
    <w:p w14:paraId="1BA631F9" w14:textId="17A4E9FD" w:rsidR="00921381" w:rsidRDefault="00A133E5" w:rsidP="00921381">
      <w:pPr>
        <w:pStyle w:val="Prrafodelista"/>
        <w:numPr>
          <w:ilvl w:val="0"/>
          <w:numId w:val="10"/>
        </w:numPr>
      </w:pPr>
      <w:r>
        <w:t xml:space="preserve">Escribe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la variable “Y”</w:t>
      </w:r>
    </w:p>
    <w:p w14:paraId="2CB1471C" w14:textId="4FB06053" w:rsidR="00A133E5" w:rsidRDefault="00A133E5" w:rsidP="00A133E5">
      <w:pPr>
        <w:ind w:left="720"/>
      </w:pPr>
      <w:r>
        <w:t>Leer Y</w:t>
      </w:r>
    </w:p>
    <w:p w14:paraId="3C6C3289" w14:textId="2A86B47E" w:rsidR="00A133E5" w:rsidRDefault="00A133E5" w:rsidP="00A133E5">
      <w:pPr>
        <w:pStyle w:val="Prrafodelista"/>
        <w:numPr>
          <w:ilvl w:val="0"/>
          <w:numId w:val="10"/>
        </w:numPr>
      </w:pPr>
      <w:proofErr w:type="spellStart"/>
      <w:r>
        <w:t>Calcular</w:t>
      </w:r>
      <w:proofErr w:type="spellEnd"/>
      <w:r>
        <w:t xml:space="preserve"> media </w:t>
      </w:r>
    </w:p>
    <w:p w14:paraId="0CC70671" w14:textId="09624052" w:rsidR="00A133E5" w:rsidRDefault="00A133E5" w:rsidP="00A133E5">
      <w:r>
        <w:t xml:space="preserve">              Res=(X+Y)/2</w:t>
      </w:r>
    </w:p>
    <w:p w14:paraId="194A4DFA" w14:textId="5B9F4849" w:rsidR="00A133E5" w:rsidRDefault="00A133E5" w:rsidP="00A133E5">
      <w:pPr>
        <w:pStyle w:val="Prrafodelista"/>
        <w:numPr>
          <w:ilvl w:val="0"/>
          <w:numId w:val="10"/>
        </w:numPr>
      </w:pPr>
      <w:proofErr w:type="spellStart"/>
      <w:r>
        <w:t>Imprime</w:t>
      </w:r>
      <w:proofErr w:type="spellEnd"/>
      <w:r>
        <w:t xml:space="preserve"> </w:t>
      </w:r>
      <w:proofErr w:type="spellStart"/>
      <w:r>
        <w:t>resultado</w:t>
      </w:r>
      <w:proofErr w:type="spellEnd"/>
    </w:p>
    <w:p w14:paraId="08A5083E" w14:textId="3D98E562" w:rsidR="00A133E5" w:rsidRDefault="00A133E5" w:rsidP="00A133E5">
      <w:pPr>
        <w:pStyle w:val="Prrafodelista"/>
      </w:pPr>
      <w:r>
        <w:t xml:space="preserve">Escribe la </w:t>
      </w:r>
      <w:proofErr w:type="spellStart"/>
      <w:r>
        <w:t>medida</w:t>
      </w:r>
      <w:proofErr w:type="spellEnd"/>
      <w:r>
        <w:t xml:space="preserve"> de “X” y “Y” </w:t>
      </w:r>
      <w:r w:rsidRPr="00A133E5">
        <w:t>←</w:t>
      </w:r>
      <w:r>
        <w:t xml:space="preserve"> RES</w:t>
      </w:r>
    </w:p>
    <w:p w14:paraId="2DA4BFFD" w14:textId="37CB110C" w:rsidR="00A133E5" w:rsidRDefault="00A133E5" w:rsidP="009C13DC">
      <w:pPr>
        <w:pStyle w:val="Prrafodelista"/>
      </w:pPr>
      <w:r>
        <w:t>FIN.</w:t>
      </w:r>
    </w:p>
    <w:p w14:paraId="714E4F5C" w14:textId="5B4AD6D1" w:rsidR="00A133E5" w:rsidRDefault="00A133E5" w:rsidP="002251B7">
      <w:pPr>
        <w:rPr>
          <w:b/>
          <w:bCs/>
        </w:rPr>
      </w:pPr>
      <w:r>
        <w:rPr>
          <w:b/>
          <w:bCs/>
        </w:rPr>
        <w:t>Prueba de escrit</w:t>
      </w:r>
      <w:r w:rsidR="002251B7">
        <w:rPr>
          <w:b/>
          <w:bCs/>
        </w:rPr>
        <w:t>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827"/>
        <w:gridCol w:w="1903"/>
        <w:gridCol w:w="1693"/>
        <w:gridCol w:w="1376"/>
      </w:tblGrid>
      <w:tr w:rsidR="00386926" w14:paraId="7E045575" w14:textId="2A09F198" w:rsidTr="00386926">
        <w:tc>
          <w:tcPr>
            <w:tcW w:w="1831" w:type="dxa"/>
          </w:tcPr>
          <w:p w14:paraId="1FDF1B4F" w14:textId="507C1D23" w:rsidR="00386926" w:rsidRDefault="00386926" w:rsidP="00386926">
            <w:pPr>
              <w:jc w:val="center"/>
            </w:pPr>
            <w:r>
              <w:t>NUMERO UNO (X)</w:t>
            </w:r>
          </w:p>
        </w:tc>
        <w:tc>
          <w:tcPr>
            <w:tcW w:w="1827" w:type="dxa"/>
          </w:tcPr>
          <w:p w14:paraId="4D276C5B" w14:textId="2F5DDEA7" w:rsidR="00386926" w:rsidRDefault="00386926" w:rsidP="00386926">
            <w:pPr>
              <w:jc w:val="center"/>
            </w:pPr>
            <w:r>
              <w:t>NUMERO DOS (Y)</w:t>
            </w:r>
          </w:p>
        </w:tc>
        <w:tc>
          <w:tcPr>
            <w:tcW w:w="1903" w:type="dxa"/>
          </w:tcPr>
          <w:p w14:paraId="7C74C3E9" w14:textId="28661359" w:rsidR="00386926" w:rsidRDefault="00386926" w:rsidP="00386926">
            <w:pPr>
              <w:jc w:val="center"/>
            </w:pPr>
            <w:r>
              <w:t>CONSTANTE</w:t>
            </w:r>
          </w:p>
        </w:tc>
        <w:tc>
          <w:tcPr>
            <w:tcW w:w="1693" w:type="dxa"/>
          </w:tcPr>
          <w:p w14:paraId="268CAE38" w14:textId="1C55ACF6" w:rsidR="00386926" w:rsidRDefault="00386926" w:rsidP="00386926">
            <w:pPr>
              <w:jc w:val="center"/>
            </w:pPr>
            <w:r>
              <w:t>CALCULO</w:t>
            </w:r>
          </w:p>
        </w:tc>
        <w:tc>
          <w:tcPr>
            <w:tcW w:w="1376" w:type="dxa"/>
          </w:tcPr>
          <w:p w14:paraId="5A861AE0" w14:textId="5596E861" w:rsidR="00386926" w:rsidRDefault="00386926" w:rsidP="00386926">
            <w:pPr>
              <w:jc w:val="center"/>
            </w:pPr>
            <w:r>
              <w:t>RESPUETA</w:t>
            </w:r>
          </w:p>
        </w:tc>
      </w:tr>
      <w:tr w:rsidR="00386926" w14:paraId="3FF8E0F3" w14:textId="65C1E83A" w:rsidTr="00386926">
        <w:tc>
          <w:tcPr>
            <w:tcW w:w="1831" w:type="dxa"/>
          </w:tcPr>
          <w:p w14:paraId="074F75C6" w14:textId="195DADA1" w:rsidR="00386926" w:rsidRDefault="00386926" w:rsidP="00386926">
            <w:pPr>
              <w:jc w:val="center"/>
            </w:pPr>
            <w:r>
              <w:t>5</w:t>
            </w:r>
          </w:p>
        </w:tc>
        <w:tc>
          <w:tcPr>
            <w:tcW w:w="1827" w:type="dxa"/>
          </w:tcPr>
          <w:p w14:paraId="0E65E19C" w14:textId="14F3B3DD" w:rsidR="00386926" w:rsidRDefault="00386926" w:rsidP="00386926">
            <w:pPr>
              <w:jc w:val="center"/>
            </w:pPr>
            <w:r>
              <w:t>10</w:t>
            </w:r>
          </w:p>
        </w:tc>
        <w:tc>
          <w:tcPr>
            <w:tcW w:w="1903" w:type="dxa"/>
          </w:tcPr>
          <w:p w14:paraId="758CC562" w14:textId="6447D9E2" w:rsidR="00386926" w:rsidRDefault="00386926" w:rsidP="00386926">
            <w:pPr>
              <w:jc w:val="center"/>
            </w:pPr>
            <w:r>
              <w:t>2</w:t>
            </w:r>
          </w:p>
        </w:tc>
        <w:tc>
          <w:tcPr>
            <w:tcW w:w="1693" w:type="dxa"/>
          </w:tcPr>
          <w:p w14:paraId="347D24C8" w14:textId="0AF3B670" w:rsidR="00386926" w:rsidRDefault="00386926" w:rsidP="00386926">
            <w:pPr>
              <w:jc w:val="center"/>
            </w:pPr>
            <w:r>
              <w:t>(5+10)/2</w:t>
            </w:r>
          </w:p>
        </w:tc>
        <w:tc>
          <w:tcPr>
            <w:tcW w:w="1376" w:type="dxa"/>
          </w:tcPr>
          <w:p w14:paraId="5AF6E5A4" w14:textId="2622749B" w:rsidR="00386926" w:rsidRDefault="00386926" w:rsidP="00386926">
            <w:pPr>
              <w:jc w:val="center"/>
            </w:pPr>
            <w:r>
              <w:t>7.5</w:t>
            </w:r>
          </w:p>
        </w:tc>
      </w:tr>
      <w:tr w:rsidR="00386926" w14:paraId="5BD14580" w14:textId="4CD4A5FC" w:rsidTr="00386926">
        <w:tc>
          <w:tcPr>
            <w:tcW w:w="1831" w:type="dxa"/>
          </w:tcPr>
          <w:p w14:paraId="49DAB161" w14:textId="4FC65DCD" w:rsidR="00386926" w:rsidRDefault="00E800A1" w:rsidP="00E800A1">
            <w:pPr>
              <w:jc w:val="center"/>
            </w:pPr>
            <w:r>
              <w:t>8</w:t>
            </w:r>
          </w:p>
        </w:tc>
        <w:tc>
          <w:tcPr>
            <w:tcW w:w="1827" w:type="dxa"/>
          </w:tcPr>
          <w:p w14:paraId="65D3ADAD" w14:textId="08097325" w:rsidR="00386926" w:rsidRDefault="00E800A1" w:rsidP="00E800A1">
            <w:pPr>
              <w:jc w:val="center"/>
            </w:pPr>
            <w:r>
              <w:t>6</w:t>
            </w:r>
          </w:p>
        </w:tc>
        <w:tc>
          <w:tcPr>
            <w:tcW w:w="1903" w:type="dxa"/>
          </w:tcPr>
          <w:p w14:paraId="04BAC514" w14:textId="6D930012" w:rsidR="00386926" w:rsidRDefault="00E800A1" w:rsidP="00E800A1">
            <w:pPr>
              <w:jc w:val="center"/>
            </w:pPr>
            <w:r>
              <w:t>2</w:t>
            </w:r>
          </w:p>
        </w:tc>
        <w:tc>
          <w:tcPr>
            <w:tcW w:w="1693" w:type="dxa"/>
          </w:tcPr>
          <w:p w14:paraId="0C275414" w14:textId="7BE4C0FC" w:rsidR="00386926" w:rsidRDefault="00E800A1" w:rsidP="00E800A1">
            <w:pPr>
              <w:jc w:val="center"/>
            </w:pPr>
            <w:r>
              <w:t>(8+10)/2</w:t>
            </w:r>
          </w:p>
        </w:tc>
        <w:tc>
          <w:tcPr>
            <w:tcW w:w="1376" w:type="dxa"/>
          </w:tcPr>
          <w:p w14:paraId="14F0937C" w14:textId="11CC736B" w:rsidR="00386926" w:rsidRDefault="00E800A1" w:rsidP="00E800A1">
            <w:pPr>
              <w:jc w:val="center"/>
            </w:pPr>
            <w:r>
              <w:t>9</w:t>
            </w:r>
          </w:p>
        </w:tc>
      </w:tr>
    </w:tbl>
    <w:p w14:paraId="3E862E77" w14:textId="70AA64DD" w:rsidR="0030351D" w:rsidRDefault="00A10A4B">
      <w:pPr>
        <w:pStyle w:val="Ttulo2"/>
      </w:pPr>
      <w:proofErr w:type="spellStart"/>
      <w:r>
        <w:t>Ejercicio</w:t>
      </w:r>
      <w:proofErr w:type="spellEnd"/>
      <w:r>
        <w:t xml:space="preserve"> 2</w:t>
      </w:r>
      <w:r w:rsidR="007D7B17">
        <w:t xml:space="preserve"> (Valor </w:t>
      </w:r>
      <w:proofErr w:type="spellStart"/>
      <w:r w:rsidR="007D7B17">
        <w:t>absolut</w:t>
      </w:r>
      <w:r w:rsidR="00E800A1">
        <w:t>o</w:t>
      </w:r>
      <w:proofErr w:type="spellEnd"/>
      <w:r w:rsidR="007D7B17">
        <w:t xml:space="preserve"> de X al cubo)</w:t>
      </w:r>
    </w:p>
    <w:p w14:paraId="679B3C9B" w14:textId="6B748AB0" w:rsidR="003321B2" w:rsidRPr="00E800A1" w:rsidRDefault="007D7B17" w:rsidP="007D7B17">
      <w:pPr>
        <w:rPr>
          <w:sz w:val="32"/>
          <w:szCs w:val="32"/>
          <w:vertAlign w:val="superscript"/>
        </w:rPr>
      </w:pPr>
      <w:r>
        <w:t xml:space="preserve">Desarrolle un programa que lea un número real X y escribe por </w:t>
      </w:r>
      <w:proofErr w:type="spellStart"/>
      <w:r>
        <w:t>pantalla</w:t>
      </w:r>
      <w:proofErr w:type="spellEnd"/>
      <w:r>
        <w:t xml:space="preserve"> |X| </w:t>
      </w:r>
      <w:r w:rsidRPr="003321B2">
        <w:rPr>
          <w:rStyle w:val="superindiceCar"/>
          <w:sz w:val="32"/>
          <w:szCs w:val="32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2193"/>
        <w:gridCol w:w="2115"/>
        <w:gridCol w:w="1955"/>
      </w:tblGrid>
      <w:tr w:rsidR="007D7B17" w14:paraId="6334FB79" w14:textId="77777777" w:rsidTr="00F23296">
        <w:trPr>
          <w:trHeight w:val="261"/>
        </w:trPr>
        <w:tc>
          <w:tcPr>
            <w:tcW w:w="2198" w:type="dxa"/>
          </w:tcPr>
          <w:p w14:paraId="0D7155AD" w14:textId="77777777" w:rsidR="007D7B17" w:rsidRDefault="007D7B17" w:rsidP="00F23296">
            <w:pPr>
              <w:jc w:val="center"/>
            </w:pPr>
            <w:r>
              <w:t>Variable</w:t>
            </w:r>
          </w:p>
        </w:tc>
        <w:tc>
          <w:tcPr>
            <w:tcW w:w="2193" w:type="dxa"/>
          </w:tcPr>
          <w:p w14:paraId="4FF08D9C" w14:textId="77777777" w:rsidR="007D7B17" w:rsidRDefault="007D7B17" w:rsidP="00F23296">
            <w:pPr>
              <w:jc w:val="center"/>
            </w:pPr>
            <w:r>
              <w:t>Nombre</w:t>
            </w:r>
          </w:p>
        </w:tc>
        <w:tc>
          <w:tcPr>
            <w:tcW w:w="2110" w:type="dxa"/>
          </w:tcPr>
          <w:p w14:paraId="5A75899D" w14:textId="77777777" w:rsidR="007D7B17" w:rsidRDefault="007D7B17" w:rsidP="00F23296">
            <w:pPr>
              <w:jc w:val="center"/>
            </w:pPr>
            <w:r>
              <w:t>Valor</w:t>
            </w:r>
          </w:p>
        </w:tc>
        <w:tc>
          <w:tcPr>
            <w:tcW w:w="1955" w:type="dxa"/>
          </w:tcPr>
          <w:p w14:paraId="6A2D341C" w14:textId="77777777" w:rsidR="007D7B17" w:rsidRDefault="007D7B17" w:rsidP="00F23296">
            <w:pPr>
              <w:jc w:val="center"/>
            </w:pPr>
            <w:r>
              <w:t>Tipo</w:t>
            </w:r>
          </w:p>
        </w:tc>
      </w:tr>
      <w:tr w:rsidR="007D7B17" w14:paraId="433AD0C4" w14:textId="77777777" w:rsidTr="00F23296">
        <w:trPr>
          <w:trHeight w:val="261"/>
        </w:trPr>
        <w:tc>
          <w:tcPr>
            <w:tcW w:w="2198" w:type="dxa"/>
          </w:tcPr>
          <w:p w14:paraId="02A040FB" w14:textId="72ECBAC0" w:rsidR="007D7B17" w:rsidRDefault="00921381" w:rsidP="00F23296">
            <w:r>
              <w:t xml:space="preserve"> Nú</w:t>
            </w:r>
            <w:r w:rsidRPr="007D7B17">
              <w:t>mero</w:t>
            </w:r>
            <w:r>
              <w:t xml:space="preserve"> real</w:t>
            </w:r>
          </w:p>
        </w:tc>
        <w:tc>
          <w:tcPr>
            <w:tcW w:w="2193" w:type="dxa"/>
          </w:tcPr>
          <w:p w14:paraId="58E97F80" w14:textId="378645B0" w:rsidR="007D7B17" w:rsidRDefault="00921381" w:rsidP="00F23296">
            <w:pPr>
              <w:jc w:val="center"/>
            </w:pPr>
            <w:r>
              <w:t>X</w:t>
            </w:r>
          </w:p>
        </w:tc>
        <w:tc>
          <w:tcPr>
            <w:tcW w:w="2110" w:type="dxa"/>
          </w:tcPr>
          <w:p w14:paraId="10CD32B0" w14:textId="02856A28" w:rsidR="007D7B17" w:rsidRDefault="00921381" w:rsidP="00F23296">
            <w:pPr>
              <w:jc w:val="center"/>
            </w:pPr>
            <w:r>
              <w:t>Variable</w:t>
            </w:r>
          </w:p>
        </w:tc>
        <w:tc>
          <w:tcPr>
            <w:tcW w:w="1955" w:type="dxa"/>
          </w:tcPr>
          <w:p w14:paraId="2B1E449C" w14:textId="5A0DA0C5" w:rsidR="007D7B17" w:rsidRDefault="00921381" w:rsidP="00F23296">
            <w:pPr>
              <w:jc w:val="center"/>
            </w:pPr>
            <w:r>
              <w:t>Real</w:t>
            </w:r>
          </w:p>
        </w:tc>
      </w:tr>
      <w:tr w:rsidR="007D7B17" w14:paraId="7B87366C" w14:textId="77777777" w:rsidTr="00F23296">
        <w:trPr>
          <w:trHeight w:val="261"/>
        </w:trPr>
        <w:tc>
          <w:tcPr>
            <w:tcW w:w="2198" w:type="dxa"/>
          </w:tcPr>
          <w:p w14:paraId="4267BC9B" w14:textId="1E018E24" w:rsidR="007D7B17" w:rsidRDefault="00921381" w:rsidP="00F23296">
            <w:r>
              <w:t>Valor absoluto</w:t>
            </w:r>
          </w:p>
        </w:tc>
        <w:tc>
          <w:tcPr>
            <w:tcW w:w="2193" w:type="dxa"/>
          </w:tcPr>
          <w:p w14:paraId="20BB5223" w14:textId="1AEA430E" w:rsidR="007D7B17" w:rsidRDefault="00921381" w:rsidP="00F23296">
            <w:pPr>
              <w:jc w:val="center"/>
            </w:pPr>
            <w:r>
              <w:t>ABS_X</w:t>
            </w:r>
          </w:p>
        </w:tc>
        <w:tc>
          <w:tcPr>
            <w:tcW w:w="2110" w:type="dxa"/>
          </w:tcPr>
          <w:p w14:paraId="4D4ADBA9" w14:textId="05633B9B" w:rsidR="007D7B17" w:rsidRDefault="00921381" w:rsidP="00F23296">
            <w:pPr>
              <w:jc w:val="center"/>
            </w:pPr>
            <w:r>
              <w:t>Variable</w:t>
            </w:r>
          </w:p>
        </w:tc>
        <w:tc>
          <w:tcPr>
            <w:tcW w:w="1955" w:type="dxa"/>
          </w:tcPr>
          <w:p w14:paraId="4BD9BF28" w14:textId="5CC4E35B" w:rsidR="007D7B17" w:rsidRDefault="00921381" w:rsidP="00F23296">
            <w:pPr>
              <w:jc w:val="center"/>
            </w:pPr>
            <w:r>
              <w:t>Real</w:t>
            </w:r>
          </w:p>
        </w:tc>
      </w:tr>
      <w:tr w:rsidR="007D7B17" w14:paraId="585C7034" w14:textId="77777777" w:rsidTr="00F23296">
        <w:trPr>
          <w:trHeight w:val="311"/>
        </w:trPr>
        <w:tc>
          <w:tcPr>
            <w:tcW w:w="2198" w:type="dxa"/>
          </w:tcPr>
          <w:p w14:paraId="0D3FC5B9" w14:textId="5ED70161" w:rsidR="007D7B17" w:rsidRDefault="00921381" w:rsidP="00F23296">
            <w:proofErr w:type="spellStart"/>
            <w:r>
              <w:t>Resultado</w:t>
            </w:r>
            <w:proofErr w:type="spellEnd"/>
            <w:r>
              <w:t xml:space="preserve"> Final</w:t>
            </w:r>
          </w:p>
        </w:tc>
        <w:tc>
          <w:tcPr>
            <w:tcW w:w="2193" w:type="dxa"/>
          </w:tcPr>
          <w:p w14:paraId="629100AE" w14:textId="358ED540" w:rsidR="007D7B17" w:rsidRDefault="00921381" w:rsidP="00F23296">
            <w:pPr>
              <w:jc w:val="center"/>
            </w:pPr>
            <w:proofErr w:type="spellStart"/>
            <w:r>
              <w:t>Resultado</w:t>
            </w:r>
            <w:proofErr w:type="spellEnd"/>
          </w:p>
        </w:tc>
        <w:tc>
          <w:tcPr>
            <w:tcW w:w="2110" w:type="dxa"/>
          </w:tcPr>
          <w:p w14:paraId="6FD3EF12" w14:textId="4AF2603B" w:rsidR="007D7B17" w:rsidRDefault="00921381" w:rsidP="00F23296">
            <w:pPr>
              <w:jc w:val="center"/>
            </w:pPr>
            <w:r>
              <w:t>Variable</w:t>
            </w:r>
          </w:p>
        </w:tc>
        <w:tc>
          <w:tcPr>
            <w:tcW w:w="1955" w:type="dxa"/>
          </w:tcPr>
          <w:p w14:paraId="308779E7" w14:textId="0853018A" w:rsidR="007D7B17" w:rsidRDefault="00921381" w:rsidP="00F23296">
            <w:pPr>
              <w:jc w:val="center"/>
            </w:pPr>
            <w:r>
              <w:t>Real</w:t>
            </w:r>
          </w:p>
        </w:tc>
      </w:tr>
      <w:tr w:rsidR="00F23296" w14:paraId="51F6224C" w14:textId="016295C6" w:rsidTr="00F2329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198" w:type="dxa"/>
          </w:tcPr>
          <w:p w14:paraId="563BDF66" w14:textId="1A1A0C23" w:rsidR="00F23296" w:rsidRDefault="00F23296" w:rsidP="00F23296">
            <w:proofErr w:type="spellStart"/>
            <w:r>
              <w:t>Potencia</w:t>
            </w:r>
            <w:proofErr w:type="spellEnd"/>
            <w:r>
              <w:t xml:space="preserve"> </w:t>
            </w:r>
          </w:p>
        </w:tc>
        <w:tc>
          <w:tcPr>
            <w:tcW w:w="2193" w:type="dxa"/>
            <w:shd w:val="clear" w:color="auto" w:fill="auto"/>
          </w:tcPr>
          <w:p w14:paraId="7BB983EB" w14:textId="24620500" w:rsidR="00F23296" w:rsidRDefault="00F23296">
            <w:r>
              <w:t>3</w:t>
            </w:r>
          </w:p>
        </w:tc>
        <w:tc>
          <w:tcPr>
            <w:tcW w:w="2115" w:type="dxa"/>
            <w:shd w:val="clear" w:color="auto" w:fill="auto"/>
          </w:tcPr>
          <w:p w14:paraId="5C908EEE" w14:textId="120544FE" w:rsidR="00F23296" w:rsidRDefault="00F23296">
            <w:proofErr w:type="spellStart"/>
            <w:r>
              <w:t>Constante</w:t>
            </w:r>
            <w:proofErr w:type="spellEnd"/>
            <w:r>
              <w:t xml:space="preserve"> </w:t>
            </w:r>
          </w:p>
        </w:tc>
        <w:tc>
          <w:tcPr>
            <w:tcW w:w="1950" w:type="dxa"/>
            <w:shd w:val="clear" w:color="auto" w:fill="auto"/>
          </w:tcPr>
          <w:p w14:paraId="3E187D2F" w14:textId="426B2B1E" w:rsidR="00F23296" w:rsidRDefault="00F23296">
            <w:proofErr w:type="spellStart"/>
            <w:r>
              <w:t>Entero</w:t>
            </w:r>
            <w:proofErr w:type="spellEnd"/>
            <w:r>
              <w:t xml:space="preserve"> </w:t>
            </w:r>
          </w:p>
        </w:tc>
      </w:tr>
    </w:tbl>
    <w:p w14:paraId="245B7542" w14:textId="74B14CC5" w:rsidR="002251B7" w:rsidRDefault="002251B7"/>
    <w:p w14:paraId="2C14A779" w14:textId="7C595816" w:rsidR="002251B7" w:rsidRDefault="002251B7">
      <w:pPr>
        <w:rPr>
          <w:b/>
          <w:bCs/>
        </w:rPr>
      </w:pPr>
      <w:r>
        <w:rPr>
          <w:b/>
          <w:bCs/>
        </w:rPr>
        <w:t>Pseudocodigo</w:t>
      </w:r>
    </w:p>
    <w:p w14:paraId="0A95391C" w14:textId="60EF46DD" w:rsidR="002251B7" w:rsidRPr="009C322D" w:rsidRDefault="009C322D">
      <w:r w:rsidRPr="009C322D">
        <w:lastRenderedPageBreak/>
        <w:t xml:space="preserve">          </w:t>
      </w:r>
      <w:r w:rsidR="002251B7" w:rsidRPr="009C322D">
        <w:t>I</w:t>
      </w:r>
      <w:r w:rsidR="009C13DC">
        <w:t>NICIO</w:t>
      </w:r>
    </w:p>
    <w:p w14:paraId="0CBCE08E" w14:textId="19B09045" w:rsidR="002251B7" w:rsidRDefault="002251B7" w:rsidP="002251B7">
      <w:pPr>
        <w:pStyle w:val="Prrafodelista"/>
        <w:numPr>
          <w:ilvl w:val="0"/>
          <w:numId w:val="13"/>
        </w:numPr>
      </w:pPr>
      <w:r>
        <w:t>Real: X,</w:t>
      </w:r>
      <w:r w:rsidRPr="002251B7">
        <w:t xml:space="preserve"> </w:t>
      </w:r>
      <w:r>
        <w:t>ABS_X, RES</w:t>
      </w:r>
    </w:p>
    <w:p w14:paraId="259B676F" w14:textId="410BE867" w:rsidR="002251B7" w:rsidRDefault="002251B7" w:rsidP="002251B7">
      <w:pPr>
        <w:pStyle w:val="Prrafodelista"/>
        <w:numPr>
          <w:ilvl w:val="0"/>
          <w:numId w:val="13"/>
        </w:numPr>
      </w:pPr>
      <w:r>
        <w:t xml:space="preserve">Escribe un </w:t>
      </w:r>
      <w:proofErr w:type="spellStart"/>
      <w:r>
        <w:t>número</w:t>
      </w:r>
      <w:proofErr w:type="spellEnd"/>
      <w:r>
        <w:t xml:space="preserve"> real </w:t>
      </w:r>
      <w:proofErr w:type="spellStart"/>
      <w:r>
        <w:t>en</w:t>
      </w:r>
      <w:proofErr w:type="spellEnd"/>
      <w:r>
        <w:t xml:space="preserve"> “X”</w:t>
      </w:r>
    </w:p>
    <w:p w14:paraId="00DF8559" w14:textId="378B5C20" w:rsidR="002251B7" w:rsidRDefault="002251B7" w:rsidP="002251B7">
      <w:r>
        <w:t xml:space="preserve">          Lee X</w:t>
      </w:r>
    </w:p>
    <w:p w14:paraId="7859FAE8" w14:textId="68FBD7F3" w:rsidR="002251B7" w:rsidRDefault="002251B7" w:rsidP="002251B7">
      <w:pPr>
        <w:pStyle w:val="Prrafodelista"/>
        <w:numPr>
          <w:ilvl w:val="0"/>
          <w:numId w:val="13"/>
        </w:numPr>
      </w:pPr>
      <w:proofErr w:type="spellStart"/>
      <w:r>
        <w:t>Calcula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absoluto</w:t>
      </w:r>
      <w:proofErr w:type="spellEnd"/>
      <w:r>
        <w:t xml:space="preserve"> </w:t>
      </w:r>
    </w:p>
    <w:p w14:paraId="20987419" w14:textId="7D92B558" w:rsidR="002251B7" w:rsidRDefault="002251B7" w:rsidP="002251B7">
      <w:r>
        <w:t xml:space="preserve">              SI X&lt;0 </w:t>
      </w:r>
      <w:proofErr w:type="spellStart"/>
      <w:r>
        <w:t>Entonces</w:t>
      </w:r>
      <w:proofErr w:type="spellEnd"/>
    </w:p>
    <w:p w14:paraId="10BB4FD0" w14:textId="77777777" w:rsidR="00551FBD" w:rsidRDefault="002251B7" w:rsidP="002251B7">
      <w:r>
        <w:t xml:space="preserve">              ABS_X=-X</w:t>
      </w:r>
    </w:p>
    <w:p w14:paraId="6341DDC0" w14:textId="73189D64" w:rsidR="002251B7" w:rsidRDefault="00551FBD" w:rsidP="002251B7">
      <w:r>
        <w:t xml:space="preserve">             </w:t>
      </w:r>
      <w:r w:rsidR="002251B7">
        <w:t xml:space="preserve">   SINO</w:t>
      </w:r>
    </w:p>
    <w:p w14:paraId="79A3FF76" w14:textId="3D21AEBC" w:rsidR="002251B7" w:rsidRDefault="002251B7" w:rsidP="002251B7">
      <w:r>
        <w:t xml:space="preserve">               ABS_X=X</w:t>
      </w:r>
    </w:p>
    <w:p w14:paraId="50392CC6" w14:textId="191F6988" w:rsidR="009C322D" w:rsidRDefault="009C322D" w:rsidP="002251B7">
      <w:r>
        <w:t xml:space="preserve">              FIN_SI</w:t>
      </w:r>
    </w:p>
    <w:p w14:paraId="0195F299" w14:textId="5BB3EB02" w:rsidR="002251B7" w:rsidRDefault="002251B7" w:rsidP="002251B7">
      <w:pPr>
        <w:pStyle w:val="Prrafodelista"/>
        <w:numPr>
          <w:ilvl w:val="0"/>
          <w:numId w:val="13"/>
        </w:numPr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cubo</w:t>
      </w:r>
      <w:proofErr w:type="spellEnd"/>
    </w:p>
    <w:p w14:paraId="204B86B1" w14:textId="6520438C" w:rsidR="002251B7" w:rsidRDefault="009C322D" w:rsidP="009C322D">
      <w:r>
        <w:t xml:space="preserve">            RES=</w:t>
      </w:r>
      <w:r w:rsidRPr="009C322D">
        <w:t xml:space="preserve"> </w:t>
      </w:r>
      <w:r>
        <w:t>ABS_X*</w:t>
      </w:r>
      <w:r w:rsidRPr="009C322D">
        <w:t xml:space="preserve"> </w:t>
      </w:r>
      <w:r>
        <w:t>ABS_X*</w:t>
      </w:r>
      <w:r w:rsidRPr="009C322D">
        <w:t xml:space="preserve"> </w:t>
      </w:r>
      <w:r>
        <w:t>ABS_X</w:t>
      </w:r>
    </w:p>
    <w:p w14:paraId="21CC3418" w14:textId="5CCE63E7" w:rsidR="009C322D" w:rsidRDefault="009C322D" w:rsidP="009C322D">
      <w:pPr>
        <w:pStyle w:val="Prrafodelista"/>
        <w:numPr>
          <w:ilvl w:val="0"/>
          <w:numId w:val="13"/>
        </w:numPr>
      </w:pPr>
      <w:proofErr w:type="spellStart"/>
      <w:r>
        <w:t>Muestra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</w:p>
    <w:p w14:paraId="74DB7F64" w14:textId="28F09CE0" w:rsidR="009C322D" w:rsidRDefault="009C322D" w:rsidP="009C322D">
      <w:pPr>
        <w:pStyle w:val="Prrafodelista"/>
        <w:numPr>
          <w:ilvl w:val="0"/>
          <w:numId w:val="13"/>
        </w:numPr>
      </w:pPr>
      <w:proofErr w:type="spellStart"/>
      <w:r>
        <w:t>Imprime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absoluto</w:t>
      </w:r>
      <w:proofErr w:type="spellEnd"/>
      <w:r>
        <w:t xml:space="preserve"> de “X” , al </w:t>
      </w:r>
      <w:proofErr w:type="spellStart"/>
      <w:r>
        <w:t>cubo</w:t>
      </w:r>
      <w:proofErr w:type="spellEnd"/>
      <w:r>
        <w:t xml:space="preserve"> es </w:t>
      </w:r>
      <w:r w:rsidRPr="009C322D">
        <w:t>←</w:t>
      </w:r>
      <w:r>
        <w:t xml:space="preserve"> RES</w:t>
      </w:r>
    </w:p>
    <w:p w14:paraId="31BEF89B" w14:textId="44515638" w:rsidR="009C322D" w:rsidRDefault="009C322D" w:rsidP="009C322D">
      <w:r>
        <w:t xml:space="preserve">              FIN</w:t>
      </w:r>
    </w:p>
    <w:p w14:paraId="2355F8E0" w14:textId="77777777" w:rsidR="009C322D" w:rsidRDefault="009C322D" w:rsidP="009C322D">
      <w:pPr>
        <w:rPr>
          <w:b/>
          <w:bCs/>
        </w:rPr>
      </w:pPr>
      <w:r>
        <w:rPr>
          <w:b/>
          <w:bCs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7"/>
        <w:gridCol w:w="2229"/>
        <w:gridCol w:w="2177"/>
      </w:tblGrid>
      <w:tr w:rsidR="00E800A1" w14:paraId="7E9B81A8" w14:textId="77777777" w:rsidTr="00E800A1">
        <w:tc>
          <w:tcPr>
            <w:tcW w:w="2247" w:type="dxa"/>
          </w:tcPr>
          <w:p w14:paraId="343961B9" w14:textId="04118857" w:rsidR="00E800A1" w:rsidRDefault="00E800A1" w:rsidP="009C13DC">
            <w:pPr>
              <w:jc w:val="center"/>
            </w:pPr>
            <w:r>
              <w:t xml:space="preserve">NUMERO </w:t>
            </w:r>
            <w:r w:rsidRPr="00E800A1">
              <w:t>X</w:t>
            </w:r>
          </w:p>
        </w:tc>
        <w:tc>
          <w:tcPr>
            <w:tcW w:w="2229" w:type="dxa"/>
          </w:tcPr>
          <w:p w14:paraId="1866C077" w14:textId="53B88F9A" w:rsidR="00E800A1" w:rsidRDefault="00E800A1" w:rsidP="009C13DC">
            <w:pPr>
              <w:jc w:val="center"/>
            </w:pPr>
            <w:r w:rsidRPr="00E800A1">
              <w:t>ABS_X</w:t>
            </w:r>
          </w:p>
        </w:tc>
        <w:tc>
          <w:tcPr>
            <w:tcW w:w="2177" w:type="dxa"/>
          </w:tcPr>
          <w:p w14:paraId="38F248EF" w14:textId="7DBAAE88" w:rsidR="00E800A1" w:rsidRDefault="00E800A1" w:rsidP="009C13DC">
            <w:pPr>
              <w:jc w:val="center"/>
            </w:pPr>
            <w:r w:rsidRPr="00E800A1">
              <w:t>RESULTADO</w:t>
            </w:r>
          </w:p>
        </w:tc>
      </w:tr>
      <w:tr w:rsidR="00E800A1" w14:paraId="063B563B" w14:textId="77777777" w:rsidTr="00E800A1">
        <w:tc>
          <w:tcPr>
            <w:tcW w:w="2247" w:type="dxa"/>
          </w:tcPr>
          <w:p w14:paraId="2EC9FFBF" w14:textId="192EFC52" w:rsidR="00E800A1" w:rsidRDefault="00E800A1" w:rsidP="009C13DC">
            <w:pPr>
              <w:jc w:val="center"/>
            </w:pPr>
            <w:r>
              <w:t>2</w:t>
            </w:r>
          </w:p>
        </w:tc>
        <w:tc>
          <w:tcPr>
            <w:tcW w:w="2229" w:type="dxa"/>
          </w:tcPr>
          <w:p w14:paraId="166503A7" w14:textId="29B37A63" w:rsidR="00E800A1" w:rsidRDefault="00E800A1" w:rsidP="009C13DC">
            <w:pPr>
              <w:jc w:val="center"/>
            </w:pPr>
            <w:r>
              <w:t>2</w:t>
            </w:r>
          </w:p>
        </w:tc>
        <w:tc>
          <w:tcPr>
            <w:tcW w:w="2177" w:type="dxa"/>
          </w:tcPr>
          <w:p w14:paraId="3C49D929" w14:textId="2FA81B58" w:rsidR="00E800A1" w:rsidRDefault="00E800A1" w:rsidP="009C13DC">
            <w:pPr>
              <w:jc w:val="center"/>
            </w:pPr>
            <w:r>
              <w:t>|</w:t>
            </w:r>
            <w:r w:rsidR="009C13DC">
              <w:t>2|</w:t>
            </w:r>
            <w:r w:rsidR="009C13DC" w:rsidRPr="009C13DC">
              <w:t>³</w:t>
            </w:r>
            <w:r w:rsidR="009C13DC">
              <w:t>=8</w:t>
            </w:r>
          </w:p>
        </w:tc>
      </w:tr>
      <w:tr w:rsidR="00E800A1" w14:paraId="729614D9" w14:textId="77777777" w:rsidTr="00E800A1">
        <w:tc>
          <w:tcPr>
            <w:tcW w:w="2247" w:type="dxa"/>
          </w:tcPr>
          <w:p w14:paraId="2D67BF05" w14:textId="263DBE1F" w:rsidR="00E800A1" w:rsidRDefault="00E800A1" w:rsidP="009C13DC">
            <w:pPr>
              <w:jc w:val="center"/>
            </w:pPr>
            <w:r>
              <w:t>-3</w:t>
            </w:r>
          </w:p>
        </w:tc>
        <w:tc>
          <w:tcPr>
            <w:tcW w:w="2229" w:type="dxa"/>
          </w:tcPr>
          <w:p w14:paraId="0017F564" w14:textId="656AFA9C" w:rsidR="00E800A1" w:rsidRDefault="00E800A1" w:rsidP="009C13DC">
            <w:pPr>
              <w:jc w:val="center"/>
            </w:pPr>
            <w:r>
              <w:t>3</w:t>
            </w:r>
          </w:p>
        </w:tc>
        <w:tc>
          <w:tcPr>
            <w:tcW w:w="2177" w:type="dxa"/>
          </w:tcPr>
          <w:p w14:paraId="322DB740" w14:textId="38587352" w:rsidR="00E800A1" w:rsidRDefault="009C13DC" w:rsidP="009C13DC">
            <w:pPr>
              <w:jc w:val="center"/>
            </w:pPr>
            <w:r>
              <w:t>|-3|</w:t>
            </w:r>
            <w:r w:rsidRPr="009C13DC">
              <w:t>³</w:t>
            </w:r>
            <w:r>
              <w:t>=27</w:t>
            </w:r>
          </w:p>
        </w:tc>
      </w:tr>
    </w:tbl>
    <w:p w14:paraId="3F92146C" w14:textId="11945A64" w:rsidR="002251B7" w:rsidRDefault="002251B7"/>
    <w:p w14:paraId="31F91206" w14:textId="22458724" w:rsidR="0030351D" w:rsidRDefault="00A10A4B">
      <w:pPr>
        <w:pStyle w:val="Ttulo2"/>
      </w:pPr>
      <w:r>
        <w:t>Ejercicio 3</w:t>
      </w:r>
      <w:r w:rsidR="003321B2">
        <w:t xml:space="preserve"> (Divisible)</w:t>
      </w:r>
    </w:p>
    <w:p w14:paraId="605E35C3" w14:textId="270A7C06" w:rsidR="003321B2" w:rsidRDefault="003321B2" w:rsidP="003321B2">
      <w:r>
        <w:t xml:space="preserve">Desarrolle un programa que lea dos </w:t>
      </w:r>
      <w:proofErr w:type="spellStart"/>
      <w:r>
        <w:t>números</w:t>
      </w:r>
      <w:proofErr w:type="spellEnd"/>
      <w:r>
        <w:t xml:space="preserve">  </w:t>
      </w:r>
      <w:proofErr w:type="spellStart"/>
      <w:r>
        <w:t>enteros</w:t>
      </w:r>
      <w:proofErr w:type="spellEnd"/>
      <w:r>
        <w:t xml:space="preserve"> por </w:t>
      </w:r>
      <w:proofErr w:type="spellStart"/>
      <w:r>
        <w:t>teclado</w:t>
      </w:r>
      <w:proofErr w:type="spellEnd"/>
      <w:r>
        <w:t xml:space="preserve"> y determine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primero de </w:t>
      </w:r>
      <w:proofErr w:type="spellStart"/>
      <w:r>
        <w:t>ello</w:t>
      </w:r>
      <w:proofErr w:type="spellEnd"/>
      <w:r>
        <w:t xml:space="preserve"> es divisible  por </w:t>
      </w:r>
      <w:proofErr w:type="spellStart"/>
      <w:r>
        <w:t>el</w:t>
      </w:r>
      <w:proofErr w:type="spellEnd"/>
      <w:r>
        <w:t xml:space="preserve"> Segundo, Se </w:t>
      </w:r>
      <w:proofErr w:type="spellStart"/>
      <w:r>
        <w:t>mostrará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. </w:t>
      </w:r>
      <w:proofErr w:type="spellStart"/>
      <w:r>
        <w:t>Utlice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modulo % que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resto de la division.</w:t>
      </w:r>
    </w:p>
    <w:p w14:paraId="79C6D0CB" w14:textId="77777777" w:rsidR="003321B2" w:rsidRPr="003321B2" w:rsidRDefault="003321B2" w:rsidP="003321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0"/>
        <w:gridCol w:w="2233"/>
        <w:gridCol w:w="2156"/>
        <w:gridCol w:w="2001"/>
      </w:tblGrid>
      <w:tr w:rsidR="00551FBD" w14:paraId="294D8C32" w14:textId="77777777" w:rsidTr="00551FBD">
        <w:tc>
          <w:tcPr>
            <w:tcW w:w="2240" w:type="dxa"/>
          </w:tcPr>
          <w:p w14:paraId="6D495A32" w14:textId="77777777" w:rsidR="007D7B17" w:rsidRDefault="007D7B17" w:rsidP="00551FBD">
            <w:r>
              <w:t>Variable</w:t>
            </w:r>
          </w:p>
        </w:tc>
        <w:tc>
          <w:tcPr>
            <w:tcW w:w="2233" w:type="dxa"/>
          </w:tcPr>
          <w:p w14:paraId="3216322A" w14:textId="77777777" w:rsidR="007D7B17" w:rsidRDefault="007D7B17" w:rsidP="00551FBD">
            <w:r>
              <w:t>Nombre</w:t>
            </w:r>
          </w:p>
        </w:tc>
        <w:tc>
          <w:tcPr>
            <w:tcW w:w="2156" w:type="dxa"/>
          </w:tcPr>
          <w:p w14:paraId="188F54CB" w14:textId="77777777" w:rsidR="007D7B17" w:rsidRDefault="007D7B17" w:rsidP="00551FBD">
            <w:r>
              <w:t>Valor</w:t>
            </w:r>
          </w:p>
        </w:tc>
        <w:tc>
          <w:tcPr>
            <w:tcW w:w="2001" w:type="dxa"/>
          </w:tcPr>
          <w:p w14:paraId="4DB4B9ED" w14:textId="77777777" w:rsidR="007D7B17" w:rsidRDefault="007D7B17" w:rsidP="00551FBD">
            <w:r>
              <w:t>Tipo</w:t>
            </w:r>
          </w:p>
        </w:tc>
      </w:tr>
      <w:tr w:rsidR="00551FBD" w14:paraId="6D41B7AF" w14:textId="77777777" w:rsidTr="00551FBD">
        <w:tc>
          <w:tcPr>
            <w:tcW w:w="2240" w:type="dxa"/>
          </w:tcPr>
          <w:p w14:paraId="1F081E80" w14:textId="72D65682" w:rsidR="007D7B17" w:rsidRDefault="009C322D" w:rsidP="00551FBD">
            <w:r>
              <w:t xml:space="preserve">Primer Número </w:t>
            </w:r>
          </w:p>
        </w:tc>
        <w:tc>
          <w:tcPr>
            <w:tcW w:w="2233" w:type="dxa"/>
          </w:tcPr>
          <w:p w14:paraId="1586E128" w14:textId="3A9539AE" w:rsidR="007D7B17" w:rsidRDefault="009C322D" w:rsidP="00551FBD">
            <w:pPr>
              <w:jc w:val="center"/>
            </w:pPr>
            <w:r>
              <w:t>A</w:t>
            </w:r>
          </w:p>
        </w:tc>
        <w:tc>
          <w:tcPr>
            <w:tcW w:w="2156" w:type="dxa"/>
          </w:tcPr>
          <w:p w14:paraId="72786809" w14:textId="000D2CA3" w:rsidR="007D7B17" w:rsidRDefault="009C322D" w:rsidP="00551FBD">
            <w:pPr>
              <w:jc w:val="center"/>
            </w:pPr>
            <w:r>
              <w:t>Variable</w:t>
            </w:r>
          </w:p>
        </w:tc>
        <w:tc>
          <w:tcPr>
            <w:tcW w:w="2001" w:type="dxa"/>
          </w:tcPr>
          <w:p w14:paraId="103C1D6E" w14:textId="4FA4EE19" w:rsidR="007D7B17" w:rsidRDefault="009C322D" w:rsidP="00551FBD">
            <w:pPr>
              <w:jc w:val="center"/>
            </w:pPr>
            <w:r>
              <w:t>Entero</w:t>
            </w:r>
          </w:p>
        </w:tc>
      </w:tr>
      <w:tr w:rsidR="00551FBD" w14:paraId="3EC757B4" w14:textId="77777777" w:rsidTr="00551FBD">
        <w:tc>
          <w:tcPr>
            <w:tcW w:w="2240" w:type="dxa"/>
            <w:tcBorders>
              <w:bottom w:val="single" w:sz="4" w:space="0" w:color="auto"/>
            </w:tcBorders>
          </w:tcPr>
          <w:p w14:paraId="0D30B3A8" w14:textId="1CAFDF9B" w:rsidR="007D7B17" w:rsidRDefault="009C322D" w:rsidP="00551FBD">
            <w:r>
              <w:t>Segundo Número</w:t>
            </w:r>
          </w:p>
        </w:tc>
        <w:tc>
          <w:tcPr>
            <w:tcW w:w="2233" w:type="dxa"/>
          </w:tcPr>
          <w:p w14:paraId="2068E9E8" w14:textId="09D29DA2" w:rsidR="007D7B17" w:rsidRDefault="009C322D" w:rsidP="00551FBD">
            <w:pPr>
              <w:jc w:val="center"/>
            </w:pPr>
            <w:r>
              <w:t>B</w:t>
            </w:r>
          </w:p>
        </w:tc>
        <w:tc>
          <w:tcPr>
            <w:tcW w:w="2156" w:type="dxa"/>
          </w:tcPr>
          <w:p w14:paraId="73E233C2" w14:textId="1487A956" w:rsidR="007D7B17" w:rsidRDefault="009C322D" w:rsidP="00551FBD">
            <w:pPr>
              <w:jc w:val="center"/>
            </w:pPr>
            <w:r>
              <w:t>Variable</w:t>
            </w:r>
          </w:p>
        </w:tc>
        <w:tc>
          <w:tcPr>
            <w:tcW w:w="2001" w:type="dxa"/>
          </w:tcPr>
          <w:p w14:paraId="47E88872" w14:textId="73F6C4DD" w:rsidR="007D7B17" w:rsidRDefault="009C322D" w:rsidP="00551FBD">
            <w:pPr>
              <w:jc w:val="center"/>
            </w:pPr>
            <w:r>
              <w:t>Entero</w:t>
            </w:r>
          </w:p>
        </w:tc>
      </w:tr>
      <w:tr w:rsidR="00551FBD" w14:paraId="6346D5D5" w14:textId="77777777" w:rsidTr="00551FBD">
        <w:tc>
          <w:tcPr>
            <w:tcW w:w="2240" w:type="dxa"/>
          </w:tcPr>
          <w:p w14:paraId="007C6983" w14:textId="7610C6C4" w:rsidR="00551FBD" w:rsidRDefault="00551FBD" w:rsidP="00551FBD">
            <w:r>
              <w:t>Resto de division</w:t>
            </w:r>
          </w:p>
        </w:tc>
        <w:tc>
          <w:tcPr>
            <w:tcW w:w="2233" w:type="dxa"/>
          </w:tcPr>
          <w:p w14:paraId="3FE88741" w14:textId="1529A71C" w:rsidR="009C322D" w:rsidRDefault="00551FBD" w:rsidP="00551FBD">
            <w:pPr>
              <w:jc w:val="center"/>
            </w:pPr>
            <w:r>
              <w:t>RESTO</w:t>
            </w:r>
          </w:p>
        </w:tc>
        <w:tc>
          <w:tcPr>
            <w:tcW w:w="2156" w:type="dxa"/>
          </w:tcPr>
          <w:p w14:paraId="56999916" w14:textId="73F83E99" w:rsidR="009C322D" w:rsidRDefault="00551FBD" w:rsidP="00551FBD">
            <w:pPr>
              <w:jc w:val="center"/>
            </w:pPr>
            <w:r>
              <w:t>Variable</w:t>
            </w:r>
          </w:p>
        </w:tc>
        <w:tc>
          <w:tcPr>
            <w:tcW w:w="2001" w:type="dxa"/>
          </w:tcPr>
          <w:p w14:paraId="5D92C971" w14:textId="4FB9F632" w:rsidR="009C322D" w:rsidRDefault="00551FBD" w:rsidP="00551FBD">
            <w:pPr>
              <w:jc w:val="center"/>
            </w:pPr>
            <w:r>
              <w:t>Entero</w:t>
            </w:r>
          </w:p>
        </w:tc>
      </w:tr>
      <w:tr w:rsidR="00EE522A" w14:paraId="68CAEFA6" w14:textId="77777777" w:rsidTr="00551FBD">
        <w:tc>
          <w:tcPr>
            <w:tcW w:w="2240" w:type="dxa"/>
          </w:tcPr>
          <w:p w14:paraId="502C19A2" w14:textId="3E239639" w:rsidR="00EE522A" w:rsidRDefault="00EE522A" w:rsidP="00551FBD">
            <w:r w:rsidRPr="00EE522A">
              <w:t xml:space="preserve">Es divisible  </w:t>
            </w:r>
          </w:p>
        </w:tc>
        <w:tc>
          <w:tcPr>
            <w:tcW w:w="2233" w:type="dxa"/>
          </w:tcPr>
          <w:p w14:paraId="46E0358A" w14:textId="1FD4D784" w:rsidR="00EE522A" w:rsidRDefault="00EE522A" w:rsidP="00551FBD">
            <w:pPr>
              <w:jc w:val="center"/>
            </w:pPr>
            <w:r w:rsidRPr="00EE522A">
              <w:t xml:space="preserve">  ES_DIVISIBLE   </w:t>
            </w:r>
          </w:p>
        </w:tc>
        <w:tc>
          <w:tcPr>
            <w:tcW w:w="2156" w:type="dxa"/>
          </w:tcPr>
          <w:p w14:paraId="2272D93C" w14:textId="7A18500B" w:rsidR="00EE522A" w:rsidRDefault="00EE522A" w:rsidP="00551FBD">
            <w:pPr>
              <w:jc w:val="center"/>
            </w:pPr>
            <w:r w:rsidRPr="00EE522A">
              <w:t xml:space="preserve">Variable    </w:t>
            </w:r>
          </w:p>
        </w:tc>
        <w:tc>
          <w:tcPr>
            <w:tcW w:w="2001" w:type="dxa"/>
          </w:tcPr>
          <w:p w14:paraId="2B048E11" w14:textId="1627EC1F" w:rsidR="00EE522A" w:rsidRDefault="00EE522A" w:rsidP="00551FBD">
            <w:pPr>
              <w:jc w:val="center"/>
            </w:pPr>
            <w:proofErr w:type="spellStart"/>
            <w:r w:rsidRPr="00EE522A">
              <w:t>Lógico</w:t>
            </w:r>
            <w:proofErr w:type="spellEnd"/>
          </w:p>
        </w:tc>
      </w:tr>
    </w:tbl>
    <w:p w14:paraId="6447D7A0" w14:textId="77777777" w:rsidR="00EE522A" w:rsidRDefault="00EE522A" w:rsidP="00EE522A">
      <w:pPr>
        <w:rPr>
          <w:b/>
          <w:bCs/>
        </w:rPr>
      </w:pPr>
    </w:p>
    <w:p w14:paraId="375BB235" w14:textId="63F6CB5B" w:rsidR="00EE522A" w:rsidRDefault="00EE522A" w:rsidP="00EE522A">
      <w:pPr>
        <w:rPr>
          <w:b/>
          <w:bCs/>
        </w:rPr>
      </w:pPr>
      <w:r>
        <w:rPr>
          <w:b/>
          <w:bCs/>
        </w:rPr>
        <w:lastRenderedPageBreak/>
        <w:t>Pseudocodigo</w:t>
      </w:r>
    </w:p>
    <w:p w14:paraId="0DE450CE" w14:textId="675B88D9" w:rsidR="00EE522A" w:rsidRDefault="009C13DC" w:rsidP="00EE522A">
      <w:r>
        <w:t xml:space="preserve">          </w:t>
      </w:r>
      <w:r w:rsidR="00EE522A">
        <w:t>I</w:t>
      </w:r>
      <w:r>
        <w:t>NICIO</w:t>
      </w:r>
    </w:p>
    <w:p w14:paraId="4DBD5E22" w14:textId="77777777" w:rsidR="00EE522A" w:rsidRDefault="00EE522A" w:rsidP="00EE522A">
      <w:pPr>
        <w:pStyle w:val="Prrafodelista"/>
        <w:numPr>
          <w:ilvl w:val="0"/>
          <w:numId w:val="16"/>
        </w:numPr>
      </w:pPr>
      <w:r>
        <w:t>ENTRADA</w:t>
      </w:r>
    </w:p>
    <w:p w14:paraId="6B137953" w14:textId="6387CC04" w:rsidR="00EE522A" w:rsidRDefault="00EE522A" w:rsidP="00EE522A">
      <w:r>
        <w:t xml:space="preserve">           </w:t>
      </w:r>
      <w:proofErr w:type="spellStart"/>
      <w:r>
        <w:t>Escribir</w:t>
      </w:r>
      <w:proofErr w:type="spellEnd"/>
      <w:r>
        <w:t xml:space="preserve"> A</w:t>
      </w:r>
    </w:p>
    <w:p w14:paraId="06F5B6F6" w14:textId="665EB15A" w:rsidR="00EE522A" w:rsidRDefault="00EE522A" w:rsidP="00EE522A">
      <w:r>
        <w:t xml:space="preserve">           </w:t>
      </w:r>
      <w:proofErr w:type="spellStart"/>
      <w:r>
        <w:t>Escribir</w:t>
      </w:r>
      <w:proofErr w:type="spellEnd"/>
      <w:r>
        <w:t xml:space="preserve"> B</w:t>
      </w:r>
    </w:p>
    <w:p w14:paraId="193D44B8" w14:textId="3B30902D" w:rsidR="00EE522A" w:rsidRDefault="00EE522A" w:rsidP="00EE522A">
      <w:pPr>
        <w:pStyle w:val="Prrafodelista"/>
        <w:numPr>
          <w:ilvl w:val="0"/>
          <w:numId w:val="16"/>
        </w:numPr>
      </w:pPr>
      <w:r>
        <w:t>SI resto == 0 ENTONCES</w:t>
      </w:r>
    </w:p>
    <w:p w14:paraId="59C6C567" w14:textId="3D34BD89" w:rsidR="00EE522A" w:rsidRDefault="00EE522A" w:rsidP="00EE522A">
      <w:r>
        <w:t xml:space="preserve">    </w:t>
      </w:r>
      <w:r w:rsidR="00386926">
        <w:t xml:space="preserve">          </w:t>
      </w:r>
      <w:r>
        <w:t>ES_DIVISIBLE = VERDADERO</w:t>
      </w:r>
    </w:p>
    <w:p w14:paraId="555B771F" w14:textId="61DC03E5" w:rsidR="00386926" w:rsidRDefault="00386926" w:rsidP="00386926">
      <w:r>
        <w:t xml:space="preserve">              SINO</w:t>
      </w:r>
    </w:p>
    <w:p w14:paraId="30F5C87D" w14:textId="508E60D3" w:rsidR="00386926" w:rsidRDefault="00386926" w:rsidP="00386926">
      <w:r>
        <w:t xml:space="preserve">               ES_DIVISIBLE = FALSO</w:t>
      </w:r>
    </w:p>
    <w:p w14:paraId="0125696E" w14:textId="5C15FEB1" w:rsidR="00386926" w:rsidRDefault="00386926" w:rsidP="00386926">
      <w:pPr>
        <w:pStyle w:val="Prrafodelista"/>
        <w:numPr>
          <w:ilvl w:val="0"/>
          <w:numId w:val="16"/>
        </w:numPr>
      </w:pPr>
      <w:r>
        <w:t xml:space="preserve">SALIDA </w:t>
      </w:r>
    </w:p>
    <w:p w14:paraId="71D66AC8" w14:textId="4ED16901" w:rsidR="00386926" w:rsidRDefault="00386926" w:rsidP="00386926">
      <w:r>
        <w:t xml:space="preserve">             SI ES_DIVISIBLE ENTONCES</w:t>
      </w:r>
    </w:p>
    <w:p w14:paraId="49CB6E62" w14:textId="3308A849" w:rsidR="00386926" w:rsidRDefault="00386926" w:rsidP="00386926">
      <w:r>
        <w:t xml:space="preserve">            Leer A + " es divisible por " + B</w:t>
      </w:r>
    </w:p>
    <w:p w14:paraId="1C56813E" w14:textId="0D572CC3" w:rsidR="00386926" w:rsidRDefault="00386926" w:rsidP="00386926">
      <w:r>
        <w:t xml:space="preserve">             SINO</w:t>
      </w:r>
    </w:p>
    <w:p w14:paraId="52D8A730" w14:textId="3A717F19" w:rsidR="00386926" w:rsidRDefault="00386926" w:rsidP="00386926">
      <w:r>
        <w:t xml:space="preserve">            Leer A + " NO es divisible por " + B</w:t>
      </w:r>
    </w:p>
    <w:p w14:paraId="0E4CB59A" w14:textId="0B9D3496" w:rsidR="00386926" w:rsidRDefault="00386926" w:rsidP="00386926">
      <w:r>
        <w:t xml:space="preserve">             FIN_SI</w:t>
      </w:r>
    </w:p>
    <w:p w14:paraId="68848BB5" w14:textId="4C6A5AD3" w:rsidR="00386926" w:rsidRDefault="00386926" w:rsidP="00386926">
      <w:r>
        <w:t xml:space="preserve">             FIN</w:t>
      </w:r>
    </w:p>
    <w:p w14:paraId="3F15496B" w14:textId="77777777" w:rsidR="00386926" w:rsidRDefault="00386926" w:rsidP="00386926">
      <w:pPr>
        <w:rPr>
          <w:b/>
          <w:bCs/>
        </w:rPr>
      </w:pPr>
      <w:r>
        <w:rPr>
          <w:b/>
          <w:bCs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2"/>
        <w:gridCol w:w="1837"/>
        <w:gridCol w:w="1699"/>
        <w:gridCol w:w="1849"/>
        <w:gridCol w:w="1403"/>
      </w:tblGrid>
      <w:tr w:rsidR="00386926" w14:paraId="43905CEA" w14:textId="31E8A938" w:rsidTr="00386926">
        <w:tc>
          <w:tcPr>
            <w:tcW w:w="1842" w:type="dxa"/>
          </w:tcPr>
          <w:p w14:paraId="2EAE67A3" w14:textId="0EF52691" w:rsidR="00386926" w:rsidRDefault="00386926" w:rsidP="00C42522">
            <w:r>
              <w:t>NUMERO UNO(A)</w:t>
            </w:r>
          </w:p>
        </w:tc>
        <w:tc>
          <w:tcPr>
            <w:tcW w:w="1837" w:type="dxa"/>
          </w:tcPr>
          <w:p w14:paraId="73CAA2EA" w14:textId="439F9161" w:rsidR="00386926" w:rsidRDefault="00386926" w:rsidP="00386926">
            <w:pPr>
              <w:jc w:val="center"/>
            </w:pPr>
            <w:r>
              <w:t>NUMERO DOS(B)</w:t>
            </w:r>
          </w:p>
        </w:tc>
        <w:tc>
          <w:tcPr>
            <w:tcW w:w="1699" w:type="dxa"/>
          </w:tcPr>
          <w:p w14:paraId="3FD8EEE2" w14:textId="515E5623" w:rsidR="00386926" w:rsidRDefault="00386926" w:rsidP="00386926">
            <w:pPr>
              <w:jc w:val="center"/>
            </w:pPr>
            <w:r>
              <w:t>RESTO</w:t>
            </w:r>
          </w:p>
        </w:tc>
        <w:tc>
          <w:tcPr>
            <w:tcW w:w="1849" w:type="dxa"/>
          </w:tcPr>
          <w:p w14:paraId="005121F5" w14:textId="7EDE7528" w:rsidR="00386926" w:rsidRDefault="00386926" w:rsidP="00386926">
            <w:pPr>
              <w:jc w:val="center"/>
            </w:pPr>
            <w:r>
              <w:t>ES_DIVISIBLE</w:t>
            </w:r>
          </w:p>
        </w:tc>
        <w:tc>
          <w:tcPr>
            <w:tcW w:w="1403" w:type="dxa"/>
          </w:tcPr>
          <w:p w14:paraId="45B09B64" w14:textId="2B149DC0" w:rsidR="00386926" w:rsidRDefault="00386926" w:rsidP="00386926">
            <w:pPr>
              <w:jc w:val="center"/>
            </w:pPr>
            <w:r>
              <w:t>SALIDA</w:t>
            </w:r>
          </w:p>
        </w:tc>
      </w:tr>
      <w:tr w:rsidR="00386926" w14:paraId="1F8D6300" w14:textId="23462133" w:rsidTr="00386926">
        <w:tc>
          <w:tcPr>
            <w:tcW w:w="1842" w:type="dxa"/>
          </w:tcPr>
          <w:p w14:paraId="14495D98" w14:textId="17BFB676" w:rsidR="00386926" w:rsidRDefault="00386926" w:rsidP="00386926">
            <w:pPr>
              <w:jc w:val="center"/>
            </w:pPr>
            <w:r>
              <w:t>10</w:t>
            </w:r>
          </w:p>
        </w:tc>
        <w:tc>
          <w:tcPr>
            <w:tcW w:w="1837" w:type="dxa"/>
          </w:tcPr>
          <w:p w14:paraId="5D985740" w14:textId="507E5502" w:rsidR="00386926" w:rsidRDefault="00386926" w:rsidP="00386926">
            <w:pPr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38581395" w14:textId="60680875" w:rsidR="00386926" w:rsidRDefault="00386926" w:rsidP="00386926">
            <w:pPr>
              <w:jc w:val="center"/>
            </w:pPr>
            <w:r>
              <w:t>0</w:t>
            </w:r>
          </w:p>
        </w:tc>
        <w:tc>
          <w:tcPr>
            <w:tcW w:w="1849" w:type="dxa"/>
          </w:tcPr>
          <w:p w14:paraId="25F41319" w14:textId="554A00F0" w:rsidR="00386926" w:rsidRDefault="00386926" w:rsidP="00386926">
            <w:pPr>
              <w:jc w:val="center"/>
            </w:pPr>
            <w:r>
              <w:t>Verdadero</w:t>
            </w:r>
          </w:p>
        </w:tc>
        <w:tc>
          <w:tcPr>
            <w:tcW w:w="1403" w:type="dxa"/>
          </w:tcPr>
          <w:p w14:paraId="54745B25" w14:textId="73B39AFA" w:rsidR="00386926" w:rsidRDefault="00386926" w:rsidP="00386926">
            <w:pPr>
              <w:jc w:val="center"/>
            </w:pPr>
            <w:r>
              <w:t>10 es divisible para 2</w:t>
            </w:r>
          </w:p>
        </w:tc>
      </w:tr>
      <w:tr w:rsidR="00386926" w14:paraId="3183D09B" w14:textId="0ED98E6F" w:rsidTr="00386926">
        <w:tc>
          <w:tcPr>
            <w:tcW w:w="1842" w:type="dxa"/>
          </w:tcPr>
          <w:p w14:paraId="0E1BC454" w14:textId="67EBF2CB" w:rsidR="00386926" w:rsidRDefault="00386926" w:rsidP="00386926">
            <w:pPr>
              <w:jc w:val="center"/>
            </w:pPr>
            <w:r>
              <w:t>15</w:t>
            </w:r>
          </w:p>
        </w:tc>
        <w:tc>
          <w:tcPr>
            <w:tcW w:w="1837" w:type="dxa"/>
          </w:tcPr>
          <w:p w14:paraId="5A478F60" w14:textId="1990198D" w:rsidR="00386926" w:rsidRDefault="00386926" w:rsidP="00386926">
            <w:pPr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06542CF2" w14:textId="67D0B7A5" w:rsidR="00386926" w:rsidRDefault="00386926" w:rsidP="00386926">
            <w:pPr>
              <w:jc w:val="center"/>
            </w:pPr>
            <w:r>
              <w:t>3</w:t>
            </w:r>
          </w:p>
        </w:tc>
        <w:tc>
          <w:tcPr>
            <w:tcW w:w="1849" w:type="dxa"/>
          </w:tcPr>
          <w:p w14:paraId="664CF5EF" w14:textId="157C9F9E" w:rsidR="00386926" w:rsidRDefault="00386926" w:rsidP="00386926">
            <w:pPr>
              <w:jc w:val="center"/>
            </w:pPr>
            <w:r>
              <w:t>Falso</w:t>
            </w:r>
          </w:p>
        </w:tc>
        <w:tc>
          <w:tcPr>
            <w:tcW w:w="1403" w:type="dxa"/>
          </w:tcPr>
          <w:p w14:paraId="4B39F2B1" w14:textId="3C82B9B8" w:rsidR="00386926" w:rsidRDefault="00386926" w:rsidP="00386926">
            <w:pPr>
              <w:jc w:val="center"/>
            </w:pPr>
            <w:r>
              <w:t>15 no es divisible para 4</w:t>
            </w:r>
          </w:p>
        </w:tc>
      </w:tr>
    </w:tbl>
    <w:p w14:paraId="0C39577A" w14:textId="74505AB3" w:rsidR="0030351D" w:rsidRDefault="00F23296">
      <w:pPr>
        <w:pStyle w:val="Ttulo2"/>
      </w:pPr>
      <w:r>
        <w:t>0</w:t>
      </w:r>
      <w:r w:rsidR="00A10A4B">
        <w:t>Ejercicio 4</w:t>
      </w:r>
      <w:r w:rsidR="003321B2">
        <w:t xml:space="preserve"> (</w:t>
      </w:r>
      <w:proofErr w:type="spellStart"/>
      <w:r w:rsidR="003321B2">
        <w:t>Intervalo</w:t>
      </w:r>
      <w:proofErr w:type="spellEnd"/>
      <w:r w:rsidR="003321B2">
        <w:t>)</w:t>
      </w:r>
    </w:p>
    <w:p w14:paraId="0CDE3EBE" w14:textId="3E2FE4FB" w:rsidR="003321B2" w:rsidRDefault="003321B2" w:rsidP="003321B2">
      <w:r>
        <w:t xml:space="preserve">Desarrolle un programa que lea un </w:t>
      </w:r>
      <w:proofErr w:type="spellStart"/>
      <w:r>
        <w:t>número</w:t>
      </w:r>
      <w:proofErr w:type="spellEnd"/>
      <w:r>
        <w:t xml:space="preserve"> real del </w:t>
      </w:r>
      <w:proofErr w:type="spellStart"/>
      <w:r>
        <w:t>teclado</w:t>
      </w:r>
      <w:proofErr w:type="spellEnd"/>
      <w:r>
        <w:t xml:space="preserve"> y determine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pertenece</w:t>
      </w:r>
      <w:proofErr w:type="spellEnd"/>
      <w:r>
        <w:t xml:space="preserve"> al interval de (0 a10), </w:t>
      </w:r>
      <w:proofErr w:type="spellStart"/>
      <w:r>
        <w:t>indicando</w:t>
      </w:r>
      <w:proofErr w:type="spellEnd"/>
      <w:r>
        <w:t xml:space="preserve"> por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.</w:t>
      </w:r>
    </w:p>
    <w:p w14:paraId="05BF2BBA" w14:textId="27E545C6" w:rsidR="003321B2" w:rsidRPr="003321B2" w:rsidRDefault="003321B2" w:rsidP="003321B2">
      <w:r>
        <w:t xml:space="preserve">El número X introduido ha de cumplir l X&gt;0 y X &lt;=10 ( ambas </w:t>
      </w:r>
      <w:proofErr w:type="spellStart"/>
      <w:r>
        <w:t>condiciones</w:t>
      </w:r>
      <w:proofErr w:type="spellEnd"/>
      <w:r>
        <w:t xml:space="preserve"> a la </w:t>
      </w:r>
      <w:proofErr w:type="spellStart"/>
      <w:r>
        <w:t>vez</w:t>
      </w:r>
      <w:proofErr w:type="spellEnd"/>
      <w:r>
        <w:t xml:space="preserve">) para </w:t>
      </w:r>
      <w:proofErr w:type="spellStart"/>
      <w:r>
        <w:t>pertencer</w:t>
      </w:r>
      <w:proofErr w:type="spellEnd"/>
      <w:r>
        <w:t xml:space="preserve"> al </w:t>
      </w:r>
      <w:proofErr w:type="spellStart"/>
      <w:r>
        <w:t>intervalo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2261"/>
        <w:gridCol w:w="2146"/>
        <w:gridCol w:w="1990"/>
      </w:tblGrid>
      <w:tr w:rsidR="007D7B17" w14:paraId="146BB52B" w14:textId="77777777" w:rsidTr="00E800A1">
        <w:tc>
          <w:tcPr>
            <w:tcW w:w="2233" w:type="dxa"/>
          </w:tcPr>
          <w:p w14:paraId="2F8627CB" w14:textId="77777777" w:rsidR="007D7B17" w:rsidRDefault="007D7B17" w:rsidP="00064FBF">
            <w:r>
              <w:lastRenderedPageBreak/>
              <w:t>Variable</w:t>
            </w:r>
          </w:p>
        </w:tc>
        <w:tc>
          <w:tcPr>
            <w:tcW w:w="2261" w:type="dxa"/>
          </w:tcPr>
          <w:p w14:paraId="48B1614D" w14:textId="77777777" w:rsidR="007D7B17" w:rsidRDefault="007D7B17" w:rsidP="00064FBF">
            <w:r>
              <w:t>Nombre</w:t>
            </w:r>
          </w:p>
        </w:tc>
        <w:tc>
          <w:tcPr>
            <w:tcW w:w="2146" w:type="dxa"/>
          </w:tcPr>
          <w:p w14:paraId="57EE968C" w14:textId="77777777" w:rsidR="007D7B17" w:rsidRDefault="007D7B17" w:rsidP="00064FBF">
            <w:r>
              <w:t>Valor</w:t>
            </w:r>
          </w:p>
        </w:tc>
        <w:tc>
          <w:tcPr>
            <w:tcW w:w="1990" w:type="dxa"/>
          </w:tcPr>
          <w:p w14:paraId="77124EF3" w14:textId="77777777" w:rsidR="007D7B17" w:rsidRDefault="007D7B17" w:rsidP="00064FBF">
            <w:r>
              <w:t>Tipo</w:t>
            </w:r>
          </w:p>
        </w:tc>
      </w:tr>
      <w:tr w:rsidR="007D7B17" w14:paraId="44327C4D" w14:textId="77777777" w:rsidTr="00E800A1">
        <w:tc>
          <w:tcPr>
            <w:tcW w:w="2233" w:type="dxa"/>
          </w:tcPr>
          <w:p w14:paraId="0311F3E3" w14:textId="7215563E" w:rsidR="007D7B17" w:rsidRDefault="00E800A1" w:rsidP="00E800A1">
            <w:pPr>
              <w:jc w:val="center"/>
            </w:pP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evaluado</w:t>
            </w:r>
            <w:proofErr w:type="spellEnd"/>
          </w:p>
        </w:tc>
        <w:tc>
          <w:tcPr>
            <w:tcW w:w="2261" w:type="dxa"/>
          </w:tcPr>
          <w:p w14:paraId="62C606F5" w14:textId="7A3D281A" w:rsidR="007D7B17" w:rsidRDefault="00E800A1" w:rsidP="00E800A1">
            <w:pPr>
              <w:jc w:val="center"/>
            </w:pPr>
            <w:r w:rsidRPr="00E800A1">
              <w:t>X</w:t>
            </w:r>
          </w:p>
        </w:tc>
        <w:tc>
          <w:tcPr>
            <w:tcW w:w="2146" w:type="dxa"/>
          </w:tcPr>
          <w:p w14:paraId="6205C763" w14:textId="6988B9D9" w:rsidR="007D7B17" w:rsidRDefault="00E800A1" w:rsidP="00E800A1">
            <w:pPr>
              <w:jc w:val="center"/>
            </w:pPr>
            <w:r w:rsidRPr="00E800A1">
              <w:t>Variable</w:t>
            </w:r>
          </w:p>
        </w:tc>
        <w:tc>
          <w:tcPr>
            <w:tcW w:w="1990" w:type="dxa"/>
          </w:tcPr>
          <w:p w14:paraId="12BEFE67" w14:textId="6702DDC9" w:rsidR="007D7B17" w:rsidRDefault="00E800A1" w:rsidP="00E800A1">
            <w:pPr>
              <w:jc w:val="center"/>
            </w:pPr>
            <w:r w:rsidRPr="00E800A1">
              <w:t>Real</w:t>
            </w:r>
          </w:p>
        </w:tc>
      </w:tr>
      <w:tr w:rsidR="007D7B17" w14:paraId="352AEDC7" w14:textId="77777777" w:rsidTr="00E800A1">
        <w:tc>
          <w:tcPr>
            <w:tcW w:w="2233" w:type="dxa"/>
          </w:tcPr>
          <w:p w14:paraId="5FD7695E" w14:textId="0F90D77C" w:rsidR="007D7B17" w:rsidRDefault="00E800A1" w:rsidP="00E800A1">
            <w:pPr>
              <w:jc w:val="center"/>
            </w:pPr>
            <w:proofErr w:type="spellStart"/>
            <w:r w:rsidRPr="00E800A1">
              <w:t>En</w:t>
            </w:r>
            <w:proofErr w:type="spellEnd"/>
            <w:r w:rsidRPr="00E800A1">
              <w:t xml:space="preserve"> </w:t>
            </w:r>
            <w:proofErr w:type="spellStart"/>
            <w:r w:rsidRPr="00E800A1">
              <w:t>intervalo</w:t>
            </w:r>
            <w:proofErr w:type="spellEnd"/>
          </w:p>
        </w:tc>
        <w:tc>
          <w:tcPr>
            <w:tcW w:w="2261" w:type="dxa"/>
          </w:tcPr>
          <w:p w14:paraId="65F21B5B" w14:textId="481BB1B5" w:rsidR="007D7B17" w:rsidRDefault="00E800A1" w:rsidP="00E800A1">
            <w:pPr>
              <w:jc w:val="center"/>
            </w:pPr>
            <w:r w:rsidRPr="00E800A1">
              <w:t>EN_INTERVALO</w:t>
            </w:r>
          </w:p>
        </w:tc>
        <w:tc>
          <w:tcPr>
            <w:tcW w:w="2146" w:type="dxa"/>
          </w:tcPr>
          <w:p w14:paraId="14105498" w14:textId="0C7B0887" w:rsidR="007D7B17" w:rsidRDefault="00E800A1" w:rsidP="00E800A1">
            <w:pPr>
              <w:jc w:val="center"/>
            </w:pPr>
            <w:r w:rsidRPr="00E800A1">
              <w:t>Variable</w:t>
            </w:r>
          </w:p>
        </w:tc>
        <w:tc>
          <w:tcPr>
            <w:tcW w:w="1990" w:type="dxa"/>
          </w:tcPr>
          <w:p w14:paraId="5189F939" w14:textId="3B13E577" w:rsidR="007D7B17" w:rsidRDefault="00E800A1" w:rsidP="00E800A1">
            <w:pPr>
              <w:jc w:val="center"/>
            </w:pPr>
            <w:proofErr w:type="spellStart"/>
            <w:r>
              <w:t>L</w:t>
            </w:r>
            <w:r w:rsidRPr="00E800A1">
              <w:t>ógico</w:t>
            </w:r>
            <w:proofErr w:type="spellEnd"/>
          </w:p>
        </w:tc>
      </w:tr>
    </w:tbl>
    <w:p w14:paraId="28DF5EA8" w14:textId="77777777" w:rsidR="00E800A1" w:rsidRDefault="00E800A1" w:rsidP="00E800A1">
      <w:pPr>
        <w:rPr>
          <w:b/>
          <w:bCs/>
        </w:rPr>
      </w:pPr>
    </w:p>
    <w:p w14:paraId="78C4EAF6" w14:textId="5F2DB91D" w:rsidR="00E800A1" w:rsidRDefault="00E800A1" w:rsidP="00E800A1">
      <w:pPr>
        <w:rPr>
          <w:b/>
          <w:bCs/>
        </w:rPr>
      </w:pPr>
      <w:r>
        <w:rPr>
          <w:b/>
          <w:bCs/>
        </w:rPr>
        <w:t>Pseudocodigo</w:t>
      </w:r>
    </w:p>
    <w:p w14:paraId="567E7A94" w14:textId="0F2F3560" w:rsidR="009C13DC" w:rsidRDefault="009C13DC" w:rsidP="009C13DC">
      <w:r>
        <w:rPr>
          <w:b/>
          <w:bCs/>
        </w:rPr>
        <w:t xml:space="preserve">        </w:t>
      </w:r>
      <w:r w:rsidRPr="009C13DC">
        <w:t xml:space="preserve"> INICIO</w:t>
      </w:r>
    </w:p>
    <w:p w14:paraId="211F7002" w14:textId="31D5183E" w:rsidR="009C13DC" w:rsidRDefault="009C13DC" w:rsidP="009C13DC">
      <w:pPr>
        <w:pStyle w:val="Prrafodelista"/>
        <w:numPr>
          <w:ilvl w:val="0"/>
          <w:numId w:val="17"/>
        </w:numPr>
      </w:pPr>
      <w:r>
        <w:t>Escribe “X”</w:t>
      </w:r>
    </w:p>
    <w:p w14:paraId="7D469069" w14:textId="2682B7FE" w:rsidR="009C13DC" w:rsidRDefault="009C13DC" w:rsidP="009C13DC">
      <w:pPr>
        <w:pStyle w:val="Prrafodelista"/>
        <w:numPr>
          <w:ilvl w:val="0"/>
          <w:numId w:val="17"/>
        </w:numPr>
      </w:pPr>
      <w:r>
        <w:t>Lee X</w:t>
      </w:r>
    </w:p>
    <w:p w14:paraId="7FD947BD" w14:textId="7E855CE9" w:rsidR="009C13DC" w:rsidRDefault="009C13DC" w:rsidP="009C13DC">
      <w:pPr>
        <w:pStyle w:val="Prrafodelista"/>
        <w:numPr>
          <w:ilvl w:val="0"/>
          <w:numId w:val="17"/>
        </w:numPr>
      </w:pPr>
      <w:proofErr w:type="spellStart"/>
      <w:r>
        <w:t>Proceso</w:t>
      </w:r>
      <w:proofErr w:type="spellEnd"/>
    </w:p>
    <w:p w14:paraId="2E94129A" w14:textId="3DDD5622" w:rsidR="009C13DC" w:rsidRDefault="009C13DC" w:rsidP="009C13DC">
      <w:r>
        <w:t xml:space="preserve">       SI (X &gt; 0) Y (X &lt;= 10) ENTONCES</w:t>
      </w:r>
    </w:p>
    <w:p w14:paraId="019A5ED6" w14:textId="27F617F0" w:rsidR="009C13DC" w:rsidRDefault="009C13DC" w:rsidP="009C13DC">
      <w:r>
        <w:t xml:space="preserve">       EN_INTERVALO = VERDADERO</w:t>
      </w:r>
    </w:p>
    <w:p w14:paraId="1A34F6C2" w14:textId="0D1D0B65" w:rsidR="009C13DC" w:rsidRDefault="009C13DC" w:rsidP="009C13DC">
      <w:r>
        <w:t xml:space="preserve">       SINO</w:t>
      </w:r>
    </w:p>
    <w:p w14:paraId="7CEB4119" w14:textId="0947F422" w:rsidR="009C13DC" w:rsidRDefault="009C13DC" w:rsidP="009C13DC">
      <w:r>
        <w:t xml:space="preserve">      EN_INTERVALO = FALSO</w:t>
      </w:r>
    </w:p>
    <w:p w14:paraId="5D4A5379" w14:textId="55A5CA19" w:rsidR="009C13DC" w:rsidRDefault="009C13DC" w:rsidP="009C13DC">
      <w:r>
        <w:t xml:space="preserve">       FIN SI</w:t>
      </w:r>
    </w:p>
    <w:p w14:paraId="5447003D" w14:textId="6AFA6546" w:rsidR="009C13DC" w:rsidRDefault="009C13DC" w:rsidP="009C13DC">
      <w:pPr>
        <w:pStyle w:val="Prrafodelista"/>
        <w:numPr>
          <w:ilvl w:val="0"/>
          <w:numId w:val="17"/>
        </w:numPr>
      </w:pPr>
      <w:r>
        <w:t>Salida</w:t>
      </w:r>
    </w:p>
    <w:p w14:paraId="13BB4F9C" w14:textId="63D9AF0A" w:rsidR="009C13DC" w:rsidRDefault="009C13DC" w:rsidP="009C13DC">
      <w:r>
        <w:t xml:space="preserve">       SI EN_INTERVALO ENTONCES</w:t>
      </w:r>
    </w:p>
    <w:p w14:paraId="13E9DC81" w14:textId="61C2400A" w:rsidR="009C13DC" w:rsidRDefault="009C13DC" w:rsidP="009C13DC">
      <w:r>
        <w:t xml:space="preserve">       ESCRIBIR X + " pertenece al intervalo (0, 10]"</w:t>
      </w:r>
    </w:p>
    <w:p w14:paraId="0DBD099F" w14:textId="66BECC8B" w:rsidR="009C13DC" w:rsidRDefault="009C13DC" w:rsidP="009C13DC">
      <w:r>
        <w:t xml:space="preserve">       SINO</w:t>
      </w:r>
    </w:p>
    <w:p w14:paraId="2826DA8D" w14:textId="72A461CA" w:rsidR="009C13DC" w:rsidRDefault="009C13DC" w:rsidP="009C13DC">
      <w:r>
        <w:t xml:space="preserve">       ESCRIBIR X + " NO pertenece al intervalo (0, 10]"</w:t>
      </w:r>
    </w:p>
    <w:p w14:paraId="230C0DE4" w14:textId="27C08B65" w:rsidR="009C13DC" w:rsidRDefault="009C13DC" w:rsidP="009C13DC">
      <w:r>
        <w:t xml:space="preserve">       FIN SI</w:t>
      </w:r>
    </w:p>
    <w:p w14:paraId="2879DC81" w14:textId="694618AC" w:rsidR="009C13DC" w:rsidRDefault="009C13DC" w:rsidP="009C13DC">
      <w:r>
        <w:t xml:space="preserve">       FIN</w:t>
      </w:r>
    </w:p>
    <w:p w14:paraId="040F74EA" w14:textId="77777777" w:rsidR="009C13DC" w:rsidRDefault="009C13DC" w:rsidP="009C13DC">
      <w:pPr>
        <w:rPr>
          <w:b/>
          <w:bCs/>
        </w:rPr>
      </w:pPr>
      <w:r>
        <w:rPr>
          <w:b/>
          <w:bCs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827"/>
        <w:gridCol w:w="1903"/>
      </w:tblGrid>
      <w:tr w:rsidR="00FF6742" w14:paraId="49BDB44B" w14:textId="77777777" w:rsidTr="00C42522">
        <w:tc>
          <w:tcPr>
            <w:tcW w:w="1831" w:type="dxa"/>
          </w:tcPr>
          <w:p w14:paraId="6004E4E3" w14:textId="05896BE3" w:rsidR="00FF6742" w:rsidRDefault="00FF6742" w:rsidP="00C42522">
            <w:pPr>
              <w:jc w:val="center"/>
            </w:pPr>
            <w:r>
              <w:t>NUMERO(X)</w:t>
            </w:r>
          </w:p>
        </w:tc>
        <w:tc>
          <w:tcPr>
            <w:tcW w:w="1827" w:type="dxa"/>
          </w:tcPr>
          <w:p w14:paraId="36CDB4ED" w14:textId="19A3C0F4" w:rsidR="00FF6742" w:rsidRDefault="00FF6742" w:rsidP="00C42522">
            <w:pPr>
              <w:jc w:val="center"/>
            </w:pPr>
            <w:r>
              <w:t>PERTENECE</w:t>
            </w:r>
          </w:p>
        </w:tc>
        <w:tc>
          <w:tcPr>
            <w:tcW w:w="1903" w:type="dxa"/>
          </w:tcPr>
          <w:p w14:paraId="0CA2C77C" w14:textId="06468456" w:rsidR="00FF6742" w:rsidRDefault="00FF6742" w:rsidP="00C42522">
            <w:pPr>
              <w:jc w:val="center"/>
            </w:pPr>
            <w:r>
              <w:t>SALIDA</w:t>
            </w:r>
          </w:p>
        </w:tc>
      </w:tr>
      <w:tr w:rsidR="00FF6742" w14:paraId="1396A20C" w14:textId="77777777" w:rsidTr="00C42522">
        <w:tc>
          <w:tcPr>
            <w:tcW w:w="1831" w:type="dxa"/>
          </w:tcPr>
          <w:p w14:paraId="0DBA74F2" w14:textId="1551022C" w:rsidR="00FF6742" w:rsidRDefault="00FF6742" w:rsidP="00C42522">
            <w:pPr>
              <w:jc w:val="center"/>
            </w:pPr>
            <w:r w:rsidRPr="00FF6742">
              <w:t>5.5</w:t>
            </w:r>
          </w:p>
        </w:tc>
        <w:tc>
          <w:tcPr>
            <w:tcW w:w="1827" w:type="dxa"/>
          </w:tcPr>
          <w:p w14:paraId="45251745" w14:textId="2A157228" w:rsidR="00FF6742" w:rsidRDefault="00FF6742" w:rsidP="00C42522">
            <w:pPr>
              <w:jc w:val="center"/>
            </w:pPr>
            <w:r w:rsidRPr="00FF6742">
              <w:t>Verdadero</w:t>
            </w:r>
          </w:p>
        </w:tc>
        <w:tc>
          <w:tcPr>
            <w:tcW w:w="1903" w:type="dxa"/>
          </w:tcPr>
          <w:p w14:paraId="3AFA841D" w14:textId="4D7C9387" w:rsidR="00FF6742" w:rsidRDefault="00FF6742" w:rsidP="00C42522">
            <w:pPr>
              <w:jc w:val="center"/>
            </w:pPr>
            <w:r w:rsidRPr="00FF6742">
              <w:t>5.5 pertenece al intervalo (0, 10]</w:t>
            </w:r>
          </w:p>
        </w:tc>
      </w:tr>
      <w:tr w:rsidR="00FF6742" w14:paraId="45335384" w14:textId="77777777" w:rsidTr="00C42522">
        <w:tc>
          <w:tcPr>
            <w:tcW w:w="1831" w:type="dxa"/>
          </w:tcPr>
          <w:p w14:paraId="14D360BB" w14:textId="579391AB" w:rsidR="00FF6742" w:rsidRDefault="00FF6742" w:rsidP="00C42522">
            <w:pPr>
              <w:jc w:val="center"/>
            </w:pPr>
            <w:r w:rsidRPr="00FF6742">
              <w:t>15</w:t>
            </w:r>
          </w:p>
        </w:tc>
        <w:tc>
          <w:tcPr>
            <w:tcW w:w="1827" w:type="dxa"/>
          </w:tcPr>
          <w:p w14:paraId="0C32AC85" w14:textId="00A05CB6" w:rsidR="00FF6742" w:rsidRDefault="00FF6742" w:rsidP="00C42522">
            <w:pPr>
              <w:jc w:val="center"/>
            </w:pPr>
            <w:r w:rsidRPr="00FF6742">
              <w:t xml:space="preserve">Falso  </w:t>
            </w:r>
          </w:p>
        </w:tc>
        <w:tc>
          <w:tcPr>
            <w:tcW w:w="1903" w:type="dxa"/>
          </w:tcPr>
          <w:p w14:paraId="0F1121D7" w14:textId="3DFF2507" w:rsidR="00FF6742" w:rsidRDefault="00FF6742" w:rsidP="00C42522">
            <w:pPr>
              <w:jc w:val="center"/>
            </w:pPr>
            <w:r w:rsidRPr="00FF6742">
              <w:t>15 NO pertenece al intervalo (0, 10]</w:t>
            </w:r>
          </w:p>
        </w:tc>
      </w:tr>
    </w:tbl>
    <w:p w14:paraId="43057652" w14:textId="766FEE8C" w:rsidR="0030351D" w:rsidRDefault="00A10A4B">
      <w:pPr>
        <w:pStyle w:val="Ttulo2"/>
      </w:pPr>
      <w:proofErr w:type="spellStart"/>
      <w:r>
        <w:t>Ejercicio</w:t>
      </w:r>
      <w:proofErr w:type="spellEnd"/>
      <w:r>
        <w:t xml:space="preserve"> 5</w:t>
      </w:r>
      <w:r w:rsidR="00016E32">
        <w:t xml:space="preserve">(conversion de </w:t>
      </w:r>
      <w:proofErr w:type="spellStart"/>
      <w:r w:rsidR="00016E32">
        <w:t>unidades</w:t>
      </w:r>
      <w:proofErr w:type="spellEnd"/>
      <w:r w:rsidR="00016E32">
        <w:t xml:space="preserve"> de tiempo)</w:t>
      </w:r>
    </w:p>
    <w:p w14:paraId="33E548B3" w14:textId="7AB53013" w:rsidR="00016E32" w:rsidRPr="00016E32" w:rsidRDefault="006A4BBC" w:rsidP="00016E32">
      <w:r w:rsidRPr="006A4BBC">
        <w:t xml:space="preserve">Desarrolle un programa que lea por </w:t>
      </w:r>
      <w:proofErr w:type="spellStart"/>
      <w:r w:rsidRPr="006A4BBC">
        <w:t>teclado</w:t>
      </w:r>
      <w:proofErr w:type="spellEnd"/>
      <w:r w:rsidRPr="006A4BBC">
        <w:t xml:space="preserve"> un valor </w:t>
      </w:r>
      <w:proofErr w:type="spellStart"/>
      <w:r w:rsidRPr="006A4BBC">
        <w:t>entero</w:t>
      </w:r>
      <w:proofErr w:type="spellEnd"/>
      <w:r w:rsidRPr="006A4BBC">
        <w:t xml:space="preserve"> </w:t>
      </w:r>
      <w:r>
        <w:t>X</w:t>
      </w:r>
      <w:r w:rsidRPr="006A4BBC">
        <w:t xml:space="preserve"> e, </w:t>
      </w:r>
      <w:proofErr w:type="spellStart"/>
      <w:r w:rsidRPr="006A4BBC">
        <w:t>interpretando</w:t>
      </w:r>
      <w:proofErr w:type="spellEnd"/>
      <w:r w:rsidRPr="006A4BBC">
        <w:t xml:space="preserve"> </w:t>
      </w:r>
      <w:proofErr w:type="spellStart"/>
      <w:r w:rsidRPr="006A4BBC">
        <w:t>este</w:t>
      </w:r>
      <w:proofErr w:type="spellEnd"/>
      <w:r w:rsidRPr="006A4BBC">
        <w:t xml:space="preserve"> valor </w:t>
      </w:r>
      <w:proofErr w:type="spellStart"/>
      <w:r w:rsidRPr="006A4BBC">
        <w:t>como</w:t>
      </w:r>
      <w:proofErr w:type="spellEnd"/>
      <w:r w:rsidRPr="006A4BBC">
        <w:t xml:space="preserve"> </w:t>
      </w:r>
      <w:proofErr w:type="spellStart"/>
      <w:r w:rsidRPr="006A4BBC">
        <w:t>el</w:t>
      </w:r>
      <w:proofErr w:type="spellEnd"/>
      <w:r w:rsidRPr="006A4BBC">
        <w:t xml:space="preserve"> </w:t>
      </w:r>
      <w:proofErr w:type="spellStart"/>
      <w:r w:rsidRPr="006A4BBC">
        <w:t>número</w:t>
      </w:r>
      <w:proofErr w:type="spellEnd"/>
      <w:r w:rsidRPr="006A4BBC">
        <w:t xml:space="preserve"> de </w:t>
      </w:r>
      <w:proofErr w:type="spellStart"/>
      <w:r w:rsidRPr="006A4BBC">
        <w:t>segundos</w:t>
      </w:r>
      <w:proofErr w:type="spellEnd"/>
      <w:r w:rsidRPr="006A4BBC">
        <w:t xml:space="preserve"> que dura un </w:t>
      </w:r>
      <w:proofErr w:type="spellStart"/>
      <w:r w:rsidRPr="006A4BBC">
        <w:t>evento</w:t>
      </w:r>
      <w:proofErr w:type="spellEnd"/>
      <w:r w:rsidRPr="006A4BBC">
        <w:t xml:space="preserve">, </w:t>
      </w:r>
      <w:proofErr w:type="spellStart"/>
      <w:r w:rsidRPr="006A4BBC">
        <w:t>calcule</w:t>
      </w:r>
      <w:proofErr w:type="spellEnd"/>
      <w:r w:rsidRPr="006A4BBC">
        <w:t xml:space="preserve"> y </w:t>
      </w:r>
      <w:proofErr w:type="spellStart"/>
      <w:r w:rsidRPr="006A4BBC">
        <w:t>muestre</w:t>
      </w:r>
      <w:proofErr w:type="spellEnd"/>
      <w:r w:rsidRPr="006A4BBC">
        <w:t xml:space="preserve"> por </w:t>
      </w:r>
      <w:proofErr w:type="spellStart"/>
      <w:r w:rsidRPr="006A4BBC">
        <w:t>pantalla</w:t>
      </w:r>
      <w:proofErr w:type="spellEnd"/>
      <w:r w:rsidRPr="006A4BBC">
        <w:t xml:space="preserve"> </w:t>
      </w:r>
      <w:proofErr w:type="spellStart"/>
      <w:r w:rsidRPr="006A4BBC">
        <w:t>cuántos</w:t>
      </w:r>
      <w:proofErr w:type="spellEnd"/>
      <w:r w:rsidRPr="006A4BBC">
        <w:t xml:space="preserve"> días, horas, </w:t>
      </w:r>
      <w:proofErr w:type="spellStart"/>
      <w:r w:rsidRPr="006A4BBC">
        <w:t>minutos</w:t>
      </w:r>
      <w:proofErr w:type="spellEnd"/>
      <w:r w:rsidRPr="006A4BBC">
        <w:t xml:space="preserve"> y </w:t>
      </w:r>
      <w:proofErr w:type="spellStart"/>
      <w:r w:rsidRPr="006A4BBC">
        <w:t>segundos</w:t>
      </w:r>
      <w:proofErr w:type="spellEnd"/>
      <w:r w:rsidRPr="006A4BBC">
        <w:t xml:space="preserve"> </w:t>
      </w:r>
      <w:proofErr w:type="spellStart"/>
      <w:r w:rsidRPr="006A4BBC">
        <w:t>representa</w:t>
      </w:r>
      <w:proofErr w:type="spellEnd"/>
      <w:r w:rsidRPr="006A4BBC">
        <w:t xml:space="preserve"> </w:t>
      </w:r>
      <w:r>
        <w:t>X</w:t>
      </w:r>
      <w:r w:rsidRPr="006A4BBC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6"/>
        <w:gridCol w:w="2254"/>
        <w:gridCol w:w="2148"/>
        <w:gridCol w:w="1992"/>
      </w:tblGrid>
      <w:tr w:rsidR="007D7B17" w14:paraId="6EFE48EA" w14:textId="77777777" w:rsidTr="00064FBF">
        <w:tc>
          <w:tcPr>
            <w:tcW w:w="2298" w:type="dxa"/>
          </w:tcPr>
          <w:p w14:paraId="1362B0A0" w14:textId="77777777" w:rsidR="007D7B17" w:rsidRDefault="007D7B17" w:rsidP="00FF6742">
            <w:pPr>
              <w:jc w:val="center"/>
            </w:pPr>
            <w:r>
              <w:lastRenderedPageBreak/>
              <w:t>Variable</w:t>
            </w:r>
          </w:p>
        </w:tc>
        <w:tc>
          <w:tcPr>
            <w:tcW w:w="2292" w:type="dxa"/>
          </w:tcPr>
          <w:p w14:paraId="4C1E9B21" w14:textId="77777777" w:rsidR="007D7B17" w:rsidRDefault="007D7B17" w:rsidP="00FF6742">
            <w:pPr>
              <w:jc w:val="center"/>
            </w:pPr>
            <w:r>
              <w:t>Nombre</w:t>
            </w:r>
          </w:p>
        </w:tc>
        <w:tc>
          <w:tcPr>
            <w:tcW w:w="2211" w:type="dxa"/>
          </w:tcPr>
          <w:p w14:paraId="4D3212E2" w14:textId="77777777" w:rsidR="007D7B17" w:rsidRDefault="007D7B17" w:rsidP="00FF6742">
            <w:pPr>
              <w:jc w:val="center"/>
            </w:pPr>
            <w:r>
              <w:t>Valor</w:t>
            </w:r>
          </w:p>
        </w:tc>
        <w:tc>
          <w:tcPr>
            <w:tcW w:w="2055" w:type="dxa"/>
          </w:tcPr>
          <w:p w14:paraId="150B5666" w14:textId="77777777" w:rsidR="007D7B17" w:rsidRDefault="007D7B17" w:rsidP="00FF6742">
            <w:pPr>
              <w:jc w:val="center"/>
            </w:pPr>
            <w:r>
              <w:t>Tipo</w:t>
            </w:r>
          </w:p>
        </w:tc>
      </w:tr>
      <w:tr w:rsidR="007D7B17" w14:paraId="756ED35A" w14:textId="77777777" w:rsidTr="00064FBF">
        <w:tc>
          <w:tcPr>
            <w:tcW w:w="2298" w:type="dxa"/>
          </w:tcPr>
          <w:p w14:paraId="2C402C40" w14:textId="697A5D14" w:rsidR="007D7B17" w:rsidRDefault="00FF6742" w:rsidP="00FF6742">
            <w:pPr>
              <w:jc w:val="center"/>
            </w:pPr>
            <w:r w:rsidRPr="00FF6742">
              <w:t>Segundos totales</w:t>
            </w:r>
          </w:p>
        </w:tc>
        <w:tc>
          <w:tcPr>
            <w:tcW w:w="2292" w:type="dxa"/>
          </w:tcPr>
          <w:p w14:paraId="34EE54D0" w14:textId="625E745D" w:rsidR="007D7B17" w:rsidRDefault="00FF6742" w:rsidP="00FF6742">
            <w:pPr>
              <w:jc w:val="center"/>
            </w:pPr>
            <w:r w:rsidRPr="00FF6742">
              <w:t>SEG_TOTALES</w:t>
            </w:r>
          </w:p>
        </w:tc>
        <w:tc>
          <w:tcPr>
            <w:tcW w:w="2211" w:type="dxa"/>
          </w:tcPr>
          <w:p w14:paraId="363886EE" w14:textId="09593563" w:rsidR="007D7B17" w:rsidRDefault="00FF6742" w:rsidP="00FF6742">
            <w:pPr>
              <w:jc w:val="center"/>
            </w:pPr>
            <w:r w:rsidRPr="00FF6742">
              <w:t>Variable</w:t>
            </w:r>
          </w:p>
        </w:tc>
        <w:tc>
          <w:tcPr>
            <w:tcW w:w="2055" w:type="dxa"/>
          </w:tcPr>
          <w:p w14:paraId="319D2A5C" w14:textId="4FB811E0" w:rsidR="007D7B17" w:rsidRDefault="00FF6742" w:rsidP="00FF6742">
            <w:pPr>
              <w:jc w:val="center"/>
            </w:pPr>
            <w:r w:rsidRPr="00FF6742">
              <w:t>Entero</w:t>
            </w:r>
          </w:p>
        </w:tc>
      </w:tr>
      <w:tr w:rsidR="007D7B17" w14:paraId="47C14198" w14:textId="77777777" w:rsidTr="00064FBF">
        <w:tc>
          <w:tcPr>
            <w:tcW w:w="2298" w:type="dxa"/>
          </w:tcPr>
          <w:p w14:paraId="37AF0BEC" w14:textId="40FEE31E" w:rsidR="007D7B17" w:rsidRDefault="00FF6742" w:rsidP="00FF6742">
            <w:pPr>
              <w:jc w:val="center"/>
            </w:pPr>
            <w:r w:rsidRPr="00FF6742">
              <w:t>Días</w:t>
            </w:r>
          </w:p>
        </w:tc>
        <w:tc>
          <w:tcPr>
            <w:tcW w:w="2292" w:type="dxa"/>
          </w:tcPr>
          <w:p w14:paraId="516929AF" w14:textId="0D5BBC7C" w:rsidR="007D7B17" w:rsidRDefault="00FF6742" w:rsidP="00FF6742">
            <w:pPr>
              <w:jc w:val="center"/>
            </w:pPr>
            <w:r w:rsidRPr="00FF6742">
              <w:t>DIAS</w:t>
            </w:r>
          </w:p>
        </w:tc>
        <w:tc>
          <w:tcPr>
            <w:tcW w:w="2211" w:type="dxa"/>
          </w:tcPr>
          <w:p w14:paraId="4A710D51" w14:textId="039505BA" w:rsidR="007D7B17" w:rsidRDefault="00FF6742" w:rsidP="00FF6742">
            <w:pPr>
              <w:jc w:val="center"/>
            </w:pPr>
            <w:r w:rsidRPr="00FF6742">
              <w:t>Variable</w:t>
            </w:r>
          </w:p>
        </w:tc>
        <w:tc>
          <w:tcPr>
            <w:tcW w:w="2055" w:type="dxa"/>
          </w:tcPr>
          <w:p w14:paraId="6E18C818" w14:textId="214E1062" w:rsidR="007D7B17" w:rsidRDefault="00FF6742" w:rsidP="00FF6742">
            <w:pPr>
              <w:jc w:val="center"/>
            </w:pPr>
            <w:r w:rsidRPr="00FF6742">
              <w:t>Entero</w:t>
            </w:r>
          </w:p>
        </w:tc>
      </w:tr>
      <w:tr w:rsidR="007D7B17" w14:paraId="4EF2B9A5" w14:textId="77777777" w:rsidTr="00064FBF">
        <w:tc>
          <w:tcPr>
            <w:tcW w:w="2298" w:type="dxa"/>
          </w:tcPr>
          <w:p w14:paraId="5BFE4E3E" w14:textId="135A9892" w:rsidR="007D7B17" w:rsidRDefault="00FF6742" w:rsidP="00FF6742">
            <w:pPr>
              <w:jc w:val="center"/>
            </w:pPr>
            <w:r w:rsidRPr="00FF6742">
              <w:t>Horas</w:t>
            </w:r>
          </w:p>
        </w:tc>
        <w:tc>
          <w:tcPr>
            <w:tcW w:w="2292" w:type="dxa"/>
          </w:tcPr>
          <w:p w14:paraId="460C7B30" w14:textId="186E6E2F" w:rsidR="007D7B17" w:rsidRDefault="00FF6742" w:rsidP="00FF6742">
            <w:pPr>
              <w:jc w:val="center"/>
            </w:pPr>
            <w:r w:rsidRPr="00FF6742">
              <w:t>HORAS</w:t>
            </w:r>
          </w:p>
        </w:tc>
        <w:tc>
          <w:tcPr>
            <w:tcW w:w="2211" w:type="dxa"/>
          </w:tcPr>
          <w:p w14:paraId="67DEB208" w14:textId="47BD7527" w:rsidR="007D7B17" w:rsidRDefault="00FF6742" w:rsidP="00FF6742">
            <w:pPr>
              <w:jc w:val="center"/>
            </w:pPr>
            <w:r w:rsidRPr="00FF6742">
              <w:t>Variable</w:t>
            </w:r>
          </w:p>
        </w:tc>
        <w:tc>
          <w:tcPr>
            <w:tcW w:w="2055" w:type="dxa"/>
          </w:tcPr>
          <w:p w14:paraId="6560D5B0" w14:textId="710CE24E" w:rsidR="007D7B17" w:rsidRDefault="00FF6742" w:rsidP="00FF6742">
            <w:pPr>
              <w:jc w:val="center"/>
            </w:pPr>
            <w:r w:rsidRPr="00FF6742">
              <w:t>Entero</w:t>
            </w:r>
          </w:p>
        </w:tc>
      </w:tr>
      <w:tr w:rsidR="00FF6742" w14:paraId="547D8C6D" w14:textId="77777777" w:rsidTr="00064FBF">
        <w:tc>
          <w:tcPr>
            <w:tcW w:w="2298" w:type="dxa"/>
          </w:tcPr>
          <w:p w14:paraId="155E2AD0" w14:textId="5F85BD2A" w:rsidR="00FF6742" w:rsidRPr="00FF6742" w:rsidRDefault="00FF6742" w:rsidP="00FF6742">
            <w:pPr>
              <w:jc w:val="center"/>
            </w:pPr>
            <w:r w:rsidRPr="00FF6742">
              <w:t>Minutos</w:t>
            </w:r>
          </w:p>
        </w:tc>
        <w:tc>
          <w:tcPr>
            <w:tcW w:w="2292" w:type="dxa"/>
          </w:tcPr>
          <w:p w14:paraId="589D3CFC" w14:textId="28B6E806" w:rsidR="00FF6742" w:rsidRDefault="00FF6742" w:rsidP="00FF6742">
            <w:pPr>
              <w:jc w:val="center"/>
            </w:pPr>
            <w:r w:rsidRPr="00FF6742">
              <w:t>MINUTOS</w:t>
            </w:r>
          </w:p>
        </w:tc>
        <w:tc>
          <w:tcPr>
            <w:tcW w:w="2211" w:type="dxa"/>
          </w:tcPr>
          <w:p w14:paraId="23397E11" w14:textId="6A5338B1" w:rsidR="00FF6742" w:rsidRDefault="00FF6742" w:rsidP="00FF6742">
            <w:pPr>
              <w:jc w:val="center"/>
            </w:pPr>
            <w:r w:rsidRPr="00FF6742">
              <w:t>Variable</w:t>
            </w:r>
          </w:p>
        </w:tc>
        <w:tc>
          <w:tcPr>
            <w:tcW w:w="2055" w:type="dxa"/>
          </w:tcPr>
          <w:p w14:paraId="6FA628F1" w14:textId="091C9E88" w:rsidR="00FF6742" w:rsidRDefault="00FF6742" w:rsidP="00FF6742">
            <w:pPr>
              <w:jc w:val="center"/>
            </w:pPr>
            <w:r w:rsidRPr="00FF6742">
              <w:t>Entero</w:t>
            </w:r>
          </w:p>
        </w:tc>
      </w:tr>
      <w:tr w:rsidR="00FF6742" w14:paraId="3316C906" w14:textId="77777777" w:rsidTr="00064FBF">
        <w:tc>
          <w:tcPr>
            <w:tcW w:w="2298" w:type="dxa"/>
          </w:tcPr>
          <w:p w14:paraId="7532A5AB" w14:textId="0BEFFA03" w:rsidR="00FF6742" w:rsidRPr="00FF6742" w:rsidRDefault="00FF6742" w:rsidP="00FF6742">
            <w:pPr>
              <w:jc w:val="center"/>
            </w:pPr>
            <w:r w:rsidRPr="00FF6742">
              <w:t>Segundos</w:t>
            </w:r>
          </w:p>
        </w:tc>
        <w:tc>
          <w:tcPr>
            <w:tcW w:w="2292" w:type="dxa"/>
          </w:tcPr>
          <w:p w14:paraId="330A96CB" w14:textId="7282303E" w:rsidR="00FF6742" w:rsidRDefault="00FF6742" w:rsidP="00FF6742">
            <w:pPr>
              <w:jc w:val="center"/>
            </w:pPr>
            <w:r w:rsidRPr="00FF6742">
              <w:t>SEGUNDOS</w:t>
            </w:r>
          </w:p>
        </w:tc>
        <w:tc>
          <w:tcPr>
            <w:tcW w:w="2211" w:type="dxa"/>
          </w:tcPr>
          <w:p w14:paraId="3847C562" w14:textId="4E241A59" w:rsidR="00FF6742" w:rsidRDefault="00FF6742" w:rsidP="00FF6742">
            <w:pPr>
              <w:jc w:val="center"/>
            </w:pPr>
            <w:r w:rsidRPr="00FF6742">
              <w:t>Variable</w:t>
            </w:r>
          </w:p>
        </w:tc>
        <w:tc>
          <w:tcPr>
            <w:tcW w:w="2055" w:type="dxa"/>
          </w:tcPr>
          <w:p w14:paraId="346C2010" w14:textId="58D7FF6C" w:rsidR="00FF6742" w:rsidRDefault="00FF6742" w:rsidP="00FF6742">
            <w:pPr>
              <w:jc w:val="center"/>
            </w:pPr>
            <w:r w:rsidRPr="00FF6742">
              <w:t>Entero</w:t>
            </w:r>
          </w:p>
        </w:tc>
      </w:tr>
      <w:tr w:rsidR="00FF6742" w14:paraId="76D75103" w14:textId="77777777" w:rsidTr="00064FBF">
        <w:tc>
          <w:tcPr>
            <w:tcW w:w="2298" w:type="dxa"/>
          </w:tcPr>
          <w:p w14:paraId="77A6B8F0" w14:textId="0781B5C9" w:rsidR="00FF6742" w:rsidRPr="00FF6742" w:rsidRDefault="00FF6742" w:rsidP="00FF6742">
            <w:pPr>
              <w:jc w:val="center"/>
            </w:pPr>
            <w:r w:rsidRPr="00FF6742">
              <w:t>Resto temporal</w:t>
            </w:r>
          </w:p>
        </w:tc>
        <w:tc>
          <w:tcPr>
            <w:tcW w:w="2292" w:type="dxa"/>
          </w:tcPr>
          <w:p w14:paraId="5211C0C7" w14:textId="16278BDB" w:rsidR="00FF6742" w:rsidRDefault="00FF6742" w:rsidP="00FF6742">
            <w:pPr>
              <w:jc w:val="center"/>
            </w:pPr>
            <w:r w:rsidRPr="00FF6742">
              <w:t>RESTO</w:t>
            </w:r>
          </w:p>
        </w:tc>
        <w:tc>
          <w:tcPr>
            <w:tcW w:w="2211" w:type="dxa"/>
          </w:tcPr>
          <w:p w14:paraId="0E1D7A39" w14:textId="163F7264" w:rsidR="00FF6742" w:rsidRDefault="00FF6742" w:rsidP="00FF6742">
            <w:pPr>
              <w:jc w:val="center"/>
            </w:pPr>
            <w:r w:rsidRPr="00FF6742">
              <w:t>Variable</w:t>
            </w:r>
          </w:p>
        </w:tc>
        <w:tc>
          <w:tcPr>
            <w:tcW w:w="2055" w:type="dxa"/>
          </w:tcPr>
          <w:p w14:paraId="1BE68DB6" w14:textId="54DD283B" w:rsidR="00FF6742" w:rsidRDefault="00FF6742" w:rsidP="00FF6742">
            <w:pPr>
              <w:jc w:val="center"/>
            </w:pPr>
            <w:r w:rsidRPr="00FF6742">
              <w:t>Entero</w:t>
            </w:r>
          </w:p>
        </w:tc>
      </w:tr>
    </w:tbl>
    <w:p w14:paraId="020BC158" w14:textId="77777777" w:rsidR="00FF6742" w:rsidRDefault="00A10A4B" w:rsidP="00FF6742">
      <w:pPr>
        <w:rPr>
          <w:b/>
          <w:bCs/>
        </w:rPr>
      </w:pPr>
      <w:r>
        <w:br/>
      </w:r>
      <w:r w:rsidR="00FF6742">
        <w:rPr>
          <w:b/>
          <w:bCs/>
        </w:rPr>
        <w:t>Pseudocodigo</w:t>
      </w:r>
    </w:p>
    <w:p w14:paraId="7C59AB24" w14:textId="13B8D92C" w:rsidR="0030351D" w:rsidRDefault="00FF6742">
      <w:r>
        <w:t xml:space="preserve">       INICIO</w:t>
      </w:r>
    </w:p>
    <w:p w14:paraId="0BE697AF" w14:textId="46D98417" w:rsidR="00FF6742" w:rsidRDefault="00FF6742" w:rsidP="00FF6742">
      <w:pPr>
        <w:pStyle w:val="Prrafodelista"/>
        <w:numPr>
          <w:ilvl w:val="0"/>
          <w:numId w:val="20"/>
        </w:numPr>
      </w:pPr>
      <w:proofErr w:type="spellStart"/>
      <w:r>
        <w:t>Constantes</w:t>
      </w:r>
      <w:proofErr w:type="spellEnd"/>
      <w:r>
        <w:t>:</w:t>
      </w:r>
    </w:p>
    <w:p w14:paraId="21AD340F" w14:textId="3A6805C0" w:rsidR="00FF6742" w:rsidRDefault="00FF6742" w:rsidP="00FF6742">
      <w:r>
        <w:t xml:space="preserve">        SEG_POR_MINUTO=600</w:t>
      </w:r>
    </w:p>
    <w:p w14:paraId="3E4FBBF3" w14:textId="5674C669" w:rsidR="00FF6742" w:rsidRDefault="00FF6742" w:rsidP="00FF6742">
      <w:r>
        <w:t xml:space="preserve">        SEG_POR_HORA=3600</w:t>
      </w:r>
    </w:p>
    <w:p w14:paraId="4B675660" w14:textId="58EC8FE5" w:rsidR="00FF6742" w:rsidRDefault="00FF6742" w:rsidP="00FF6742">
      <w:r>
        <w:t xml:space="preserve">        SEG_POR_DIA=86400</w:t>
      </w:r>
    </w:p>
    <w:p w14:paraId="065937A9" w14:textId="363FC0CA" w:rsidR="00FF6742" w:rsidRDefault="00FF6742" w:rsidP="00FF6742">
      <w:pPr>
        <w:pStyle w:val="Prrafodelista"/>
        <w:numPr>
          <w:ilvl w:val="0"/>
          <w:numId w:val="20"/>
        </w:numPr>
      </w:pPr>
      <w:r>
        <w:t>Entrada</w:t>
      </w:r>
    </w:p>
    <w:p w14:paraId="46D3E1D8" w14:textId="6A066F17" w:rsidR="00FF6742" w:rsidRDefault="009C730D" w:rsidP="00FF6742">
      <w:pPr>
        <w:pStyle w:val="Prrafodelista"/>
        <w:numPr>
          <w:ilvl w:val="0"/>
          <w:numId w:val="20"/>
        </w:numPr>
      </w:pPr>
      <w:proofErr w:type="spellStart"/>
      <w:r>
        <w:t>Escribir</w:t>
      </w:r>
      <w:proofErr w:type="spellEnd"/>
      <w:r w:rsidRPr="009C730D">
        <w:t xml:space="preserve"> SEG_TOTALES</w:t>
      </w:r>
    </w:p>
    <w:p w14:paraId="13E0C842" w14:textId="687B93B6" w:rsidR="009C730D" w:rsidRDefault="009C730D" w:rsidP="00FF6742">
      <w:pPr>
        <w:pStyle w:val="Prrafodelista"/>
        <w:numPr>
          <w:ilvl w:val="0"/>
          <w:numId w:val="20"/>
        </w:numPr>
      </w:pPr>
      <w:r w:rsidRPr="009C730D">
        <w:t>L</w:t>
      </w:r>
      <w:r>
        <w:t>ee</w:t>
      </w:r>
      <w:r w:rsidRPr="009C730D">
        <w:t xml:space="preserve"> SEG_TOTALES</w:t>
      </w:r>
    </w:p>
    <w:p w14:paraId="67DE9471" w14:textId="380BB156" w:rsidR="009C730D" w:rsidRDefault="009C730D" w:rsidP="00FF6742">
      <w:pPr>
        <w:pStyle w:val="Prrafodelista"/>
        <w:numPr>
          <w:ilvl w:val="0"/>
          <w:numId w:val="20"/>
        </w:numPr>
      </w:pPr>
      <w:proofErr w:type="spellStart"/>
      <w:r>
        <w:t>Proceso</w:t>
      </w:r>
      <w:proofErr w:type="spellEnd"/>
    </w:p>
    <w:p w14:paraId="10559976" w14:textId="34E37FC6" w:rsidR="009C730D" w:rsidRDefault="009C730D" w:rsidP="009C730D">
      <w:r>
        <w:t xml:space="preserve">         DIAS = SEG_TOTALES / SEG_POR_DIA</w:t>
      </w:r>
    </w:p>
    <w:p w14:paraId="22D70848" w14:textId="2BBA4AC6" w:rsidR="009C730D" w:rsidRDefault="009C730D" w:rsidP="009C730D">
      <w:r>
        <w:t xml:space="preserve">         RESTO = SEG_TOTALES % SEG_POR_DIA</w:t>
      </w:r>
    </w:p>
    <w:p w14:paraId="24D366DF" w14:textId="77777777" w:rsidR="009C730D" w:rsidRDefault="009C730D" w:rsidP="009C730D"/>
    <w:p w14:paraId="2E657ECF" w14:textId="66D7B3D5" w:rsidR="009C730D" w:rsidRDefault="009C730D" w:rsidP="009C730D">
      <w:r>
        <w:t xml:space="preserve">        HORAS = RESTO / SEG_POR_HORA</w:t>
      </w:r>
    </w:p>
    <w:p w14:paraId="06BE9E13" w14:textId="67B6E8B9" w:rsidR="009C730D" w:rsidRDefault="009C730D" w:rsidP="009C730D">
      <w:r>
        <w:t xml:space="preserve">        RESTO = RESTO % SEG_POR_HORA</w:t>
      </w:r>
    </w:p>
    <w:p w14:paraId="59C2EE55" w14:textId="77777777" w:rsidR="009C730D" w:rsidRDefault="009C730D" w:rsidP="009C730D"/>
    <w:p w14:paraId="263E0BE5" w14:textId="6E0DD414" w:rsidR="009C730D" w:rsidRDefault="009C730D" w:rsidP="009C730D">
      <w:r>
        <w:t xml:space="preserve">       MINUTOS = RESTO / SEG_POR_MINUTO</w:t>
      </w:r>
    </w:p>
    <w:p w14:paraId="355B21F0" w14:textId="3D93E6E6" w:rsidR="009C730D" w:rsidRDefault="009C730D" w:rsidP="009C730D">
      <w:r>
        <w:t xml:space="preserve">       SEGUNDOS = RESTO % SEG_POR_MINUTO</w:t>
      </w:r>
    </w:p>
    <w:p w14:paraId="339F091C" w14:textId="3D3811D4" w:rsidR="009C730D" w:rsidRDefault="009C730D" w:rsidP="00FF6742">
      <w:pPr>
        <w:pStyle w:val="Prrafodelista"/>
        <w:numPr>
          <w:ilvl w:val="0"/>
          <w:numId w:val="20"/>
        </w:numPr>
      </w:pPr>
      <w:r w:rsidRPr="009C730D">
        <w:t>Salida</w:t>
      </w:r>
    </w:p>
    <w:p w14:paraId="5AA7AFA0" w14:textId="149FA953" w:rsidR="009C730D" w:rsidRDefault="009C730D" w:rsidP="009C730D">
      <w:r>
        <w:t xml:space="preserve">       IMPRIMIR SEG_TOTALES + " segundos equivalen a:"</w:t>
      </w:r>
    </w:p>
    <w:p w14:paraId="2B10B454" w14:textId="388B2A04" w:rsidR="009C730D" w:rsidRDefault="009C730D" w:rsidP="009C730D">
      <w:r>
        <w:t xml:space="preserve">       IMPRIMIR DIAS + " días, " + HORAS + " horas, " + MINUTOS + " minutos y " +                                                  SEGUNDOS + " segundos"</w:t>
      </w:r>
    </w:p>
    <w:p w14:paraId="5F17A95E" w14:textId="07F6C552" w:rsidR="009C730D" w:rsidRDefault="009C730D" w:rsidP="009C730D">
      <w:r>
        <w:t xml:space="preserve">        FIN</w:t>
      </w:r>
    </w:p>
    <w:p w14:paraId="20FC9C6E" w14:textId="1609DFEF" w:rsidR="009C730D" w:rsidRDefault="009C730D" w:rsidP="009C730D"/>
    <w:p w14:paraId="13E0A19A" w14:textId="2BA45941" w:rsidR="009C730D" w:rsidRDefault="009C730D" w:rsidP="009C730D"/>
    <w:p w14:paraId="5B00D0F4" w14:textId="495CFF46" w:rsidR="009C730D" w:rsidRDefault="009C730D" w:rsidP="009C730D"/>
    <w:p w14:paraId="0FBA0A15" w14:textId="77777777" w:rsidR="009C730D" w:rsidRDefault="009C730D" w:rsidP="009C730D"/>
    <w:p w14:paraId="36DA8A00" w14:textId="77777777" w:rsidR="009C730D" w:rsidRDefault="009C730D" w:rsidP="009C730D">
      <w:pPr>
        <w:rPr>
          <w:b/>
          <w:bCs/>
        </w:rPr>
      </w:pPr>
      <w:r>
        <w:rPr>
          <w:b/>
          <w:bCs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1404"/>
        <w:gridCol w:w="1531"/>
        <w:gridCol w:w="1490"/>
        <w:gridCol w:w="1340"/>
        <w:gridCol w:w="1135"/>
      </w:tblGrid>
      <w:tr w:rsidR="009C730D" w14:paraId="68879228" w14:textId="14973187" w:rsidTr="009C730D">
        <w:tc>
          <w:tcPr>
            <w:tcW w:w="1743" w:type="dxa"/>
          </w:tcPr>
          <w:p w14:paraId="78ECFBE9" w14:textId="5A792486" w:rsidR="009C730D" w:rsidRDefault="009C730D" w:rsidP="00C42522">
            <w:pPr>
              <w:jc w:val="center"/>
            </w:pPr>
            <w:r>
              <w:t>SEG_TOTALES</w:t>
            </w:r>
          </w:p>
        </w:tc>
        <w:tc>
          <w:tcPr>
            <w:tcW w:w="1454" w:type="dxa"/>
          </w:tcPr>
          <w:p w14:paraId="368918A6" w14:textId="6492B622" w:rsidR="009C730D" w:rsidRDefault="009C730D" w:rsidP="00C42522">
            <w:pPr>
              <w:jc w:val="center"/>
            </w:pPr>
            <w:r>
              <w:t>DIAS</w:t>
            </w:r>
          </w:p>
        </w:tc>
        <w:tc>
          <w:tcPr>
            <w:tcW w:w="1575" w:type="dxa"/>
          </w:tcPr>
          <w:p w14:paraId="44836DA6" w14:textId="1D3E1DA0" w:rsidR="009C730D" w:rsidRDefault="009C730D" w:rsidP="00C42522">
            <w:pPr>
              <w:jc w:val="center"/>
            </w:pPr>
            <w:r>
              <w:t>HORAS</w:t>
            </w:r>
          </w:p>
        </w:tc>
        <w:tc>
          <w:tcPr>
            <w:tcW w:w="1514" w:type="dxa"/>
          </w:tcPr>
          <w:p w14:paraId="01124EE1" w14:textId="60BAAABE" w:rsidR="009C730D" w:rsidRDefault="009C730D" w:rsidP="009C730D">
            <w:r>
              <w:t>MINUTOS</w:t>
            </w:r>
          </w:p>
        </w:tc>
        <w:tc>
          <w:tcPr>
            <w:tcW w:w="1344" w:type="dxa"/>
          </w:tcPr>
          <w:p w14:paraId="3668AB7C" w14:textId="0D1794F8" w:rsidR="009C730D" w:rsidRDefault="009C730D" w:rsidP="00C42522">
            <w:pPr>
              <w:jc w:val="center"/>
            </w:pPr>
            <w:r>
              <w:t>SEGUNDOS</w:t>
            </w:r>
          </w:p>
        </w:tc>
        <w:tc>
          <w:tcPr>
            <w:tcW w:w="1000" w:type="dxa"/>
          </w:tcPr>
          <w:p w14:paraId="0753CA35" w14:textId="48F439DF" w:rsidR="009C730D" w:rsidRDefault="009C730D" w:rsidP="00C42522">
            <w:pPr>
              <w:jc w:val="center"/>
            </w:pPr>
            <w:r>
              <w:t>SALIDA</w:t>
            </w:r>
          </w:p>
        </w:tc>
      </w:tr>
      <w:tr w:rsidR="009C730D" w14:paraId="4C042FE8" w14:textId="348115A4" w:rsidTr="009C730D">
        <w:tc>
          <w:tcPr>
            <w:tcW w:w="1743" w:type="dxa"/>
          </w:tcPr>
          <w:p w14:paraId="33FEF33B" w14:textId="77290382" w:rsidR="009C730D" w:rsidRDefault="009C730D" w:rsidP="00C42522">
            <w:pPr>
              <w:jc w:val="center"/>
            </w:pPr>
            <w:r w:rsidRPr="009C730D">
              <w:t>90061</w:t>
            </w:r>
          </w:p>
        </w:tc>
        <w:tc>
          <w:tcPr>
            <w:tcW w:w="1454" w:type="dxa"/>
          </w:tcPr>
          <w:p w14:paraId="56C5EB16" w14:textId="7B7894E6" w:rsidR="009C730D" w:rsidRDefault="009C730D" w:rsidP="00C42522">
            <w:pPr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01D87DDE" w14:textId="5BF5335D" w:rsidR="009C730D" w:rsidRDefault="009C730D" w:rsidP="00C42522">
            <w:pPr>
              <w:jc w:val="center"/>
            </w:pPr>
            <w:r>
              <w:t>1</w:t>
            </w:r>
          </w:p>
        </w:tc>
        <w:tc>
          <w:tcPr>
            <w:tcW w:w="1514" w:type="dxa"/>
          </w:tcPr>
          <w:p w14:paraId="69615D13" w14:textId="68C061B5" w:rsidR="009C730D" w:rsidRDefault="009C730D" w:rsidP="00C42522">
            <w:pPr>
              <w:jc w:val="center"/>
            </w:pPr>
            <w:r>
              <w:t>1</w:t>
            </w:r>
          </w:p>
        </w:tc>
        <w:tc>
          <w:tcPr>
            <w:tcW w:w="1344" w:type="dxa"/>
          </w:tcPr>
          <w:p w14:paraId="573CA148" w14:textId="37713E50" w:rsidR="009C730D" w:rsidRDefault="009C730D" w:rsidP="00C42522">
            <w:pPr>
              <w:jc w:val="center"/>
            </w:pPr>
            <w:r>
              <w:t>1</w:t>
            </w:r>
          </w:p>
        </w:tc>
        <w:tc>
          <w:tcPr>
            <w:tcW w:w="1000" w:type="dxa"/>
          </w:tcPr>
          <w:p w14:paraId="57280BDE" w14:textId="29B80B17" w:rsidR="009C730D" w:rsidRDefault="009C730D" w:rsidP="00C42522">
            <w:pPr>
              <w:jc w:val="center"/>
            </w:pPr>
            <w:r w:rsidRPr="009C730D">
              <w:t xml:space="preserve">90061 segundos equivalen a: 1 días, 1 horas, 1 minutos y 1 segundos </w:t>
            </w:r>
          </w:p>
        </w:tc>
      </w:tr>
      <w:tr w:rsidR="009C730D" w14:paraId="78A5CFE2" w14:textId="365C34F1" w:rsidTr="009C730D">
        <w:tc>
          <w:tcPr>
            <w:tcW w:w="1743" w:type="dxa"/>
          </w:tcPr>
          <w:p w14:paraId="57AEAE92" w14:textId="70CD3915" w:rsidR="009C730D" w:rsidRDefault="009C730D" w:rsidP="00C42522">
            <w:pPr>
              <w:jc w:val="center"/>
            </w:pPr>
            <w:r w:rsidRPr="009C730D">
              <w:t xml:space="preserve">3661   </w:t>
            </w:r>
          </w:p>
        </w:tc>
        <w:tc>
          <w:tcPr>
            <w:tcW w:w="1454" w:type="dxa"/>
          </w:tcPr>
          <w:p w14:paraId="636C0854" w14:textId="0C13D211" w:rsidR="009C730D" w:rsidRDefault="009C730D" w:rsidP="00C42522">
            <w:pPr>
              <w:jc w:val="center"/>
            </w:pPr>
            <w:r>
              <w:t>0</w:t>
            </w:r>
          </w:p>
        </w:tc>
        <w:tc>
          <w:tcPr>
            <w:tcW w:w="1575" w:type="dxa"/>
          </w:tcPr>
          <w:p w14:paraId="428870EE" w14:textId="6F6E9E54" w:rsidR="009C730D" w:rsidRDefault="009C730D" w:rsidP="00C42522">
            <w:pPr>
              <w:jc w:val="center"/>
            </w:pPr>
            <w:r>
              <w:t>1</w:t>
            </w:r>
          </w:p>
        </w:tc>
        <w:tc>
          <w:tcPr>
            <w:tcW w:w="1514" w:type="dxa"/>
          </w:tcPr>
          <w:p w14:paraId="07614251" w14:textId="01BCF9A6" w:rsidR="009C730D" w:rsidRDefault="009C730D" w:rsidP="00C42522">
            <w:pPr>
              <w:jc w:val="center"/>
            </w:pPr>
            <w:r>
              <w:t>1</w:t>
            </w:r>
          </w:p>
        </w:tc>
        <w:tc>
          <w:tcPr>
            <w:tcW w:w="1344" w:type="dxa"/>
          </w:tcPr>
          <w:p w14:paraId="3939C776" w14:textId="49C215F8" w:rsidR="009C730D" w:rsidRDefault="009C730D" w:rsidP="00C42522">
            <w:pPr>
              <w:jc w:val="center"/>
            </w:pPr>
            <w:r>
              <w:t>1</w:t>
            </w:r>
          </w:p>
        </w:tc>
        <w:tc>
          <w:tcPr>
            <w:tcW w:w="1000" w:type="dxa"/>
          </w:tcPr>
          <w:p w14:paraId="0A67CD9B" w14:textId="1F3323F2" w:rsidR="009C730D" w:rsidRDefault="009C730D" w:rsidP="00C42522">
            <w:pPr>
              <w:jc w:val="center"/>
            </w:pPr>
            <w:r w:rsidRPr="009C730D">
              <w:t xml:space="preserve">3661 segundos equivalen a: 0 días, 1 horas, 1 minutos y 1 segundos </w:t>
            </w:r>
          </w:p>
        </w:tc>
      </w:tr>
    </w:tbl>
    <w:p w14:paraId="67FB82EC" w14:textId="77777777" w:rsidR="009C730D" w:rsidRDefault="009C730D" w:rsidP="009C730D"/>
    <w:p w14:paraId="652DC89E" w14:textId="77777777" w:rsidR="009C730D" w:rsidRDefault="009C730D" w:rsidP="009C730D"/>
    <w:p w14:paraId="40CCD0F8" w14:textId="5EDFFB48" w:rsidR="0030351D" w:rsidRDefault="007D7B17">
      <w:pPr>
        <w:pStyle w:val="Ttulo2"/>
      </w:pPr>
      <w:r>
        <w:t xml:space="preserve">Rubrica de </w:t>
      </w:r>
      <w:r w:rsidR="00A10A4B">
        <w:t>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0351D" w14:paraId="3C92496F" w14:textId="77777777">
        <w:tc>
          <w:tcPr>
            <w:tcW w:w="4320" w:type="dxa"/>
          </w:tcPr>
          <w:p w14:paraId="0C7994AF" w14:textId="77777777" w:rsidR="0030351D" w:rsidRDefault="00A10A4B">
            <w:r>
              <w:t>Criterio</w:t>
            </w:r>
          </w:p>
        </w:tc>
        <w:tc>
          <w:tcPr>
            <w:tcW w:w="4320" w:type="dxa"/>
          </w:tcPr>
          <w:p w14:paraId="2F49C834" w14:textId="77777777" w:rsidR="0030351D" w:rsidRDefault="00A10A4B">
            <w:r>
              <w:t>Porcentaje</w:t>
            </w:r>
          </w:p>
        </w:tc>
      </w:tr>
      <w:tr w:rsidR="0030351D" w14:paraId="1F91A804" w14:textId="77777777">
        <w:tc>
          <w:tcPr>
            <w:tcW w:w="4320" w:type="dxa"/>
          </w:tcPr>
          <w:p w14:paraId="21BA808B" w14:textId="77777777" w:rsidR="0030351D" w:rsidRDefault="00A10A4B">
            <w:r>
              <w:t>Presentación clara y ordenada del trabajo</w:t>
            </w:r>
          </w:p>
        </w:tc>
        <w:tc>
          <w:tcPr>
            <w:tcW w:w="4320" w:type="dxa"/>
          </w:tcPr>
          <w:p w14:paraId="0AE21D7B" w14:textId="77777777" w:rsidR="0030351D" w:rsidRDefault="00A10A4B">
            <w:r>
              <w:t>20%</w:t>
            </w:r>
          </w:p>
        </w:tc>
      </w:tr>
      <w:tr w:rsidR="0030351D" w14:paraId="360372E3" w14:textId="77777777">
        <w:tc>
          <w:tcPr>
            <w:tcW w:w="4320" w:type="dxa"/>
          </w:tcPr>
          <w:p w14:paraId="31E75B00" w14:textId="77777777" w:rsidR="0030351D" w:rsidRDefault="00A10A4B">
            <w:r>
              <w:t>Correcta identificación de variables, constantes y tipos de datos</w:t>
            </w:r>
          </w:p>
        </w:tc>
        <w:tc>
          <w:tcPr>
            <w:tcW w:w="4320" w:type="dxa"/>
          </w:tcPr>
          <w:p w14:paraId="139AD5A9" w14:textId="77777777" w:rsidR="0030351D" w:rsidRDefault="00A10A4B">
            <w:r>
              <w:t>30%</w:t>
            </w:r>
          </w:p>
        </w:tc>
      </w:tr>
      <w:tr w:rsidR="0030351D" w14:paraId="030388C4" w14:textId="77777777">
        <w:tc>
          <w:tcPr>
            <w:tcW w:w="4320" w:type="dxa"/>
          </w:tcPr>
          <w:p w14:paraId="3D5B34AC" w14:textId="77777777" w:rsidR="0030351D" w:rsidRDefault="00A10A4B">
            <w:r>
              <w:t>Exactitud en resultados y coherencia lógica</w:t>
            </w:r>
          </w:p>
        </w:tc>
        <w:tc>
          <w:tcPr>
            <w:tcW w:w="4320" w:type="dxa"/>
          </w:tcPr>
          <w:p w14:paraId="6F008BE3" w14:textId="77777777" w:rsidR="0030351D" w:rsidRDefault="00A10A4B">
            <w:r>
              <w:t>30%</w:t>
            </w:r>
          </w:p>
        </w:tc>
      </w:tr>
      <w:tr w:rsidR="0030351D" w14:paraId="7C99349E" w14:textId="77777777">
        <w:tc>
          <w:tcPr>
            <w:tcW w:w="4320" w:type="dxa"/>
          </w:tcPr>
          <w:p w14:paraId="39A28013" w14:textId="77777777" w:rsidR="0030351D" w:rsidRDefault="00A10A4B">
            <w:r>
              <w:t>Cumplimiento de formato y entrega</w:t>
            </w:r>
          </w:p>
        </w:tc>
        <w:tc>
          <w:tcPr>
            <w:tcW w:w="4320" w:type="dxa"/>
          </w:tcPr>
          <w:p w14:paraId="2A182D93" w14:textId="77777777" w:rsidR="0030351D" w:rsidRDefault="00A10A4B">
            <w:r>
              <w:t>20%</w:t>
            </w:r>
          </w:p>
        </w:tc>
      </w:tr>
    </w:tbl>
    <w:p w14:paraId="1C8497E6" w14:textId="77777777" w:rsidR="004401B6" w:rsidRDefault="004401B6"/>
    <w:sectPr w:rsidR="004401B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4595" w14:textId="77777777" w:rsidR="00FA6847" w:rsidRDefault="00FA6847">
      <w:pPr>
        <w:spacing w:after="0" w:line="240" w:lineRule="auto"/>
      </w:pPr>
      <w:r>
        <w:separator/>
      </w:r>
    </w:p>
  </w:endnote>
  <w:endnote w:type="continuationSeparator" w:id="0">
    <w:p w14:paraId="12F6406B" w14:textId="77777777" w:rsidR="00FA6847" w:rsidRDefault="00FA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6D03" w14:textId="77777777" w:rsidR="00FA6847" w:rsidRDefault="00FA6847">
      <w:pPr>
        <w:spacing w:after="0" w:line="240" w:lineRule="auto"/>
      </w:pPr>
      <w:r>
        <w:separator/>
      </w:r>
    </w:p>
  </w:footnote>
  <w:footnote w:type="continuationSeparator" w:id="0">
    <w:p w14:paraId="3270D9AE" w14:textId="77777777" w:rsidR="00FA6847" w:rsidRDefault="00FA6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8767" w14:textId="77777777" w:rsidR="0030351D" w:rsidRDefault="00A10A4B">
    <w:pPr>
      <w:pStyle w:val="Encabezado"/>
      <w:jc w:val="center"/>
    </w:pPr>
    <w:r>
      <w:rPr>
        <w:noProof/>
      </w:rPr>
      <w:drawing>
        <wp:inline distT="0" distB="0" distL="0" distR="0" wp14:anchorId="37FA92E7" wp14:editId="22E2704D">
          <wp:extent cx="2286000" cy="49829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SP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4982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DE2706"/>
    <w:multiLevelType w:val="hybridMultilevel"/>
    <w:tmpl w:val="50AA01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92DF1"/>
    <w:multiLevelType w:val="hybridMultilevel"/>
    <w:tmpl w:val="A1E08D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B056F"/>
    <w:multiLevelType w:val="hybridMultilevel"/>
    <w:tmpl w:val="4BE2A8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0705E"/>
    <w:multiLevelType w:val="hybridMultilevel"/>
    <w:tmpl w:val="7F4264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82C34"/>
    <w:multiLevelType w:val="hybridMultilevel"/>
    <w:tmpl w:val="1F00BB9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0506A"/>
    <w:multiLevelType w:val="hybridMultilevel"/>
    <w:tmpl w:val="748C8E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A6962"/>
    <w:multiLevelType w:val="hybridMultilevel"/>
    <w:tmpl w:val="4F70FE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95F5A"/>
    <w:multiLevelType w:val="hybridMultilevel"/>
    <w:tmpl w:val="63ECE78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16646"/>
    <w:multiLevelType w:val="hybridMultilevel"/>
    <w:tmpl w:val="32A2EC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F6033"/>
    <w:multiLevelType w:val="hybridMultilevel"/>
    <w:tmpl w:val="9C304A0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C70C2"/>
    <w:multiLevelType w:val="hybridMultilevel"/>
    <w:tmpl w:val="5F56C2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0"/>
  </w:num>
  <w:num w:numId="12">
    <w:abstractNumId w:val="17"/>
  </w:num>
  <w:num w:numId="13">
    <w:abstractNumId w:val="16"/>
  </w:num>
  <w:num w:numId="14">
    <w:abstractNumId w:val="11"/>
  </w:num>
  <w:num w:numId="15">
    <w:abstractNumId w:val="13"/>
  </w:num>
  <w:num w:numId="16">
    <w:abstractNumId w:val="18"/>
  </w:num>
  <w:num w:numId="17">
    <w:abstractNumId w:val="12"/>
  </w:num>
  <w:num w:numId="18">
    <w:abstractNumId w:val="14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E32"/>
    <w:rsid w:val="00034616"/>
    <w:rsid w:val="00043564"/>
    <w:rsid w:val="00046C85"/>
    <w:rsid w:val="0006063C"/>
    <w:rsid w:val="00067256"/>
    <w:rsid w:val="0015074B"/>
    <w:rsid w:val="002251B7"/>
    <w:rsid w:val="0029639D"/>
    <w:rsid w:val="0030351D"/>
    <w:rsid w:val="00312876"/>
    <w:rsid w:val="00326F90"/>
    <w:rsid w:val="003321B2"/>
    <w:rsid w:val="0034340E"/>
    <w:rsid w:val="0038320A"/>
    <w:rsid w:val="00386926"/>
    <w:rsid w:val="004401B6"/>
    <w:rsid w:val="00551FBD"/>
    <w:rsid w:val="006222E9"/>
    <w:rsid w:val="006A4BBC"/>
    <w:rsid w:val="006F1F66"/>
    <w:rsid w:val="007D7B17"/>
    <w:rsid w:val="0084328D"/>
    <w:rsid w:val="00864E55"/>
    <w:rsid w:val="00921381"/>
    <w:rsid w:val="009C13DC"/>
    <w:rsid w:val="009C322D"/>
    <w:rsid w:val="009C730D"/>
    <w:rsid w:val="00A10A4B"/>
    <w:rsid w:val="00A133E5"/>
    <w:rsid w:val="00AA1D8D"/>
    <w:rsid w:val="00B27CF9"/>
    <w:rsid w:val="00B47730"/>
    <w:rsid w:val="00BF3D31"/>
    <w:rsid w:val="00CB0664"/>
    <w:rsid w:val="00CC637F"/>
    <w:rsid w:val="00D00322"/>
    <w:rsid w:val="00E35BB3"/>
    <w:rsid w:val="00E800A1"/>
    <w:rsid w:val="00E975FB"/>
    <w:rsid w:val="00EE522A"/>
    <w:rsid w:val="00F172EA"/>
    <w:rsid w:val="00F23296"/>
    <w:rsid w:val="00F556B0"/>
    <w:rsid w:val="00FA6847"/>
    <w:rsid w:val="00FC693F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2047AC"/>
  <w14:defaultImageDpi w14:val="300"/>
  <w15:docId w15:val="{2F587667-DDD8-419C-A7E8-DE76FAE5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uperindice">
    <w:name w:val="super indice"/>
    <w:basedOn w:val="Normal"/>
    <w:link w:val="superindiceCar"/>
    <w:qFormat/>
    <w:rsid w:val="003321B2"/>
    <w:rPr>
      <w:sz w:val="20"/>
      <w:szCs w:val="20"/>
      <w:vertAlign w:val="superscript"/>
    </w:rPr>
  </w:style>
  <w:style w:type="character" w:customStyle="1" w:styleId="superindiceCar">
    <w:name w:val="super indice Car"/>
    <w:basedOn w:val="Fuentedeprrafopredeter"/>
    <w:link w:val="superindice"/>
    <w:rsid w:val="003321B2"/>
    <w:rPr>
      <w:sz w:val="20"/>
      <w:szCs w:val="20"/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800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949</Words>
  <Characters>5221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G303</cp:lastModifiedBy>
  <cp:revision>3</cp:revision>
  <dcterms:created xsi:type="dcterms:W3CDTF">2025-10-21T02:44:00Z</dcterms:created>
  <dcterms:modified xsi:type="dcterms:W3CDTF">2025-10-22T12:26:00Z</dcterms:modified>
  <cp:category/>
</cp:coreProperties>
</file>